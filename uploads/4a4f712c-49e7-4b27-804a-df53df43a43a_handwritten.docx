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br w:type="page"/>
      </w:r>
    </w:p>
    <w:p>
      <w:r>
        <w:t>eae, Ve a a, /|</w:t>
        <w:br/>
        <w:t>yO SZ AS</w:t>
        <w:br/>
        <w:br/>
        <w:t>¢,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