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Sec. 46-7 : Page 8</w:t>
        <w:br/>
        <w:t>Watchman Supervisory Systems</w:t>
        <w:br/>
        <w:br/>
        <w:t>INTERNATIONAL é i</w:t>
        <w:br/>
        <w:t>Made by Inrexxartonat Business Macuints Conrona :</w:t>
        <w:br/>
        <w:t>nce Recouine Division, general ofices, $0 Breed Street, “fyai*=RmAn ‘writers</w:t>
        <w:br/>
        <w:t>Works, Endicott, New York, and Toronto, Ontario, Canada, Soi,” ork 4</w:t>
        <w:br/>
        <w:t>centralty controlled sles force through branch ofices'in all pring if</w:t>
        <w:br/>
        <w:t>the worl</w:t>
        <w:br/>
        <w:br/>
        <w:t>Sec. 47-1: Portable Typewriters</w:t>
        <w:br/>
        <w:t>Lox tocaLizeD List oF SALES REPRESENTATIVES, SEE chez Picna</w:t>
        <w:br/>
        <w:t>‘The records made by this system are printed on a tape</w:t>
        <w:br/>
        <w:br/>
        <w:t>_ Sec. 47-2: Standard Typewriters</w:t>
        <w:br/>
        <w:t>anise master recorder which can be located in any part of Sec. 47-3: Motorized Typewriters</w:t>
        <w:br/>
        <w:br/>
        <w:t>Sec. 47 : Page 1</w:t>
        <w:br/>
        <w:t>Typewriters</w:t>
        <w:br/>
        <w:br/>
        <w:t>fers operated electrically from remote control, see Message Re-</w:t>
        <w:br/>
        <w:t>s, Section No. 27-4.</w:t>
        <w:br/>
        <w:t>iters equipped for addressing stencils for use with addressing</w:t>
        <w:br/>
        <w:t>ipewriters equipped for the quick and convenient inserting of</w:t>
        <w:br/>
        <w:t>Is, see Addressing Machines, Section No. 4.</w:t>
        <w:br/>
        <w:t>iters ort ie typing index lines on visible record forms, see</w:t>
        <w:br/>
        <w:t>d Equipment, Section No. 49.</w:t>
        <w:br/>
        <w:t>ters equipped for billing purposes, also typewriters for writing</w:t>
        <w:br/>
        <w:t>forms, see Billing Machines, Section No. 7.</w:t>
        <w:br/>
        <w:br/>
        <w:t>i, epetekes, for bookkeeping purposes, see Bookkeeping Ma-</w:t>
        <w:br/>
        <w:t>fo. 8.</w:t>
        <w:br/>
        <w:br/>
        <w:t>rs equipped for writing in bound books, see Elliott-Fisher de-</w:t>
        <w:br/>
        <w:t>1 Section No. 7.</w:t>
        <w:br/>
        <w:t>iters equipped for writing form letters automatically,</w:t>
        <w:br/>
        <w:br/>
        <w:t>see Type</w:t>
        <w:br/>
        <w:t>and Printers, Section No 19-1,</w:t>
        <w:br/>
        <w:br/>
        <w:t>iters are used so universally, and have become so in-</w:t>
        <w:br/>
        <w:t>@ part of business, little need be said herein as to the</w:t>
        <w:br/>
        <w:t>of their use and the scope of their performance and adapta-</w:t>
        <w:br/>
        <w:br/>
        <w:t>erences in construction are brought out in individual de-</w:t>
        <w:br/>
        <w:t>and, simply as a measure of assurance that the terms as</w:t>
        <w:br/>
        <w:t>‘ly understood, the following explanation concerning the</w:t>
        <w:br/>
        <w:br/>
        <w:t>dards of construction, is offered.</w:t>
        <w:br/>
        <w:t>SPECIMEN RECORD $1</w:t>
        <w:br/>
        <w:br/>
        <w:t>combining employees an</w:t>
        <w:br/>
        <w:t>watchman’s regists D” TYPES</w:t>
        <w:br/>
        <w:br/>
        <w:t>Standard Typewriter, as used herein, refers to full size</w:t>
        <w:br/>
        <w:t>as commonly used in offices, as distinguished from Port-</w:t>
        <w:br/>
        <w:t>writers, also suitable for office as well as for traveling and</w:t>
        <w:br/>
        <w:t>which are of more compact construction and lighter in</w:t>
        <w:br/>
        <w:br/>
        <w:t>27a</w:t>
        <w:br/>
        <w:t>A20uU 27 _ ae d ‘Typewriters is the term used to designate the recent ap-</w:t>
        <w:br/>
        <w:br/>
        <w:t>SPECIMEN LOCK RECORD C3—Identifies station from electric motor power to the mechanical operation of type-</w:t>
        <w:br/>
        <w:br/>
        <w:t>7 i Typewriters so equipped have been referred to elsewhere as</w:t>
        <w:br/>
        <w:t>papier w—Showe Sririneon ae writers", giving rise to the belief, in the mind of the</w:t>
        <w:br/>
        <w:t>er, that the operation of the typewriter is accomplished by</w:t>
        <w:br/>
        <w:br/>
        <w:t>© U—Shows door was unlocked (U by Watchman (WV). ; means Sey ean</w:t>
        <w:br/>
        <w:t>from the outeige (Oy ne Hour underscored for Pe tis oniviy miochanieal jartveniie ce tiate paonsuaaiee iat</w:t>
        <w:br/>
        <w:t>: The record is made in one. line and shows an Initia renresctaam S 0 ‘This newest development of typewriter construction is</w:t>
        <w:br/>
        <w:t>watchman, number designating the st ion from whic! 7 dit tie No. 47-3,</w:t>
        <w:br/>
        <w:t>and the time he registered, (the date, hour and minute). As many § eee’ tn ection Ho. 47-2</w:t>
        <w:br/>
        <w:t>tions may be connected in the one system. ; TYPE P: N</w:t>
        <w:br/>
        <w:br/>
        <w:t>As stated in Section No. 46-1, the same master recorder in which @ Pita ie)</w:t>
        <w:br/>
        <w:br/>
        <w:t>made the records of watchman's visits to various parts of the P rr cepted standard of construction, if prevailing practice is an</w:t>
        <w:br/>
        <w:t>can also be used for recording the time of locking or unlocking ee is the front, or front-and-down stroke type bar operation.</w:t>
        <w:br/>
        <w:t>equipped with this company’s recording lock units, and may al80 8 models the down stroke is more pronounced, due to the</w:t>
        <w:br/>
        <w:t>as an in-and-out recorder for employees who, to’ identify themsel Ounting the carriage as low as possible to conserve the over-</w:t>
        <w:br/>
        <w:t>sign their names beside each time imprint. ‘Thus the same recoe it of the machine. Wither construction derives its principal</w:t>
        <w:br/>
        <w:t>tape may carry printed records of door lock operations, employ™™ om the need for visibility of the writing line, but it has also</w:t>
        <w:br/>
        <w:t>in-and-out registrations and watchman’s registrations. the most acceptable for other most important constructional</w:t>
        <w:br/>
        <w:t>me enuek 3500, apie clock, including batteries, et 0, considerations.</w:t>
        <w:br/>
        <w:t>oor lock, per each, extra..... ‘ ful noiseless t:</w:t>
        <w:br/>
        <w:t>¢ ypewriter construction has likewise used the</w:t>
        <w:br/>
        <w:t>Watchman’s station, per each, extri 4 of front stroke type bar operation, ‘</w:t>
        <w:br/>
        <w:br/>
        <w:t>a a a</w:t>
        <w:br/>
        <w:t>EQUIPMENT-RESEARCH CORPORATION, CHICAGO</w:t>
        <w:br/>
        <w:br/>
        <w:t>EQUIPMENT-RESEARCH CORPORATION, CHICAGO</w:t>
        <w:br/>
        <w:br/>
      </w:r>
    </w:p>
    <w:p>
      <w:r>
        <w:br w:type="page"/>
      </w:r>
    </w:p>
    <w:p>
      <w:r>
        <w:t>Sec. 47 : Page 2</w:t>
        <w:br/>
        <w:t>Typewriters</w:t>
        <w:br/>
        <w:br/>
        <w:t>Sec. 47 : Page 3</w:t>
        <w:br/>
        <w:t>Typewriters</w:t>
        <w:br/>
        <w:br/>
        <w:t>standard equipment. In isolated instances some manu-</w:t>
        <w:br/>
        <w:br/>
        <w:t>inue to furnish typewriters with three- as well as four-</w:t>
        <w:br/>
        <w:br/>
        <w:t>but the three-row models are subsidiary to the four-,</w:t>
        <w:br/>
        <w:br/>
        <w:t>principally for home use.</w:t>
        <w:br/>
        <w:br/>
        <w:t>gsent day trend of construction is to locate shift keys at both</w:t>
        <w:br/>
        <w:t>sides of the keyboard, and to incorporate in the keyboard</w:t>
        <w:br/>
        <w:t>control keys, such as backspacer, single-key tabulator</w:t>
        <w:br/>
        <w:br/>
        <w:t>CARRIAGE SHIFT AND BASKET SHIFT</w:t>
        <w:br/>
        <w:br/>
        <w:t>Carriage Shift means that the depression of the shift ic</w:t>
        <w:br/>
        <w:t>the writing of capitals, raises the carriage (hence, also ify P</w:t>
        <w:br/>
        <w:t>the carriage) to the position to receive the Impression from thé</w:t>
        <w:br/>
        <w:t>character on the type bar. '</w:t>
        <w:br/>
        <w:br/>
        <w:t>Basket Shift (also called the Segment Shift) means that the</w:t>
        <w:br/>
        <w:t>section of the machine in which the type bars are mounted, (wn</w:t>
        <w:br/>
        <w:t>basket), is moved when the shift keys are depressed for’ ¢{tlled TABULATORS</w:t>
        <w:br/>
        <w:t>depressed: when the rp ied tectos y ringing the upp ey tabulator is controlled from a single key on the key-</w:t>
        <w:br/>
        <w:t>character on the'type bar’ into proper position of alignment 4 is suitable for all general forms of correspondence typing.</w:t>
        <w:br/>
        <w:t>writing line. ces are tabulated by backspacing, since a single-key tabu-</w:t>
        <w:br/>
        <w:br/>
        <w:t>The user of typewriters equipped with the standard, correspong,, the movement of the carriage always at the same decimal</w:t>
        <w:br/>
        <w:t>paper width of carriage, (for letterheads, ete., up to 10” in wiatnnae each place on the sheet for which a stop is set.</w:t>
        <w:br/>
        <w:t>not concern himself with this distinction in construction. "The ey MN Rintci'!plaa’'a key: ten; casi decliial poaltiaa vas bach</w:t>
        <w:br/>
        <w:t>and convenience of either style are about equal on narrow ¢, osition as denoted by the stop set. It eliminates the necessity</w:t>
        <w:br/>
        <w:t>machines, F ng, and permits tabulation to the exact decimal position</w:t>
        <w:br/>
        <w:br/>
        <w:t>Basket shift construction has certain advantages, however, in Decimal tabulators are principally employed on type-</w:t>
        <w:br/>
        <w:t>writers equipped with wide carriages. Since no difference exists tended for billing, invoicing, statistical or tabular work.</w:t>
        <w:br/>
        <w:t>size or construction of the type segment (basket) of typew no special conveniences beyond those supplied by a single-</w:t>
        <w:br/>
        <w:t>equipped with wide: carriages, 8s compared with those equipped tor on typewriters for ordinary correspondence.</w:t>
        <w:br/>
        <w:br/>
        <w:t>Sime tace mone FE re be some variations of the above types of tabulators, such as</w:t>
        <w:br/>
        <w:t>narrow pCOn eee ene nite Key, The beakegy tabulator, representing a multiple arrangement of a</w:t>
        <w:br/>
        <w:t>Speen) ms Toor on by tne anite kere, ‘tabulator, to stop the carriage at five different positions,</w:t>
        <w:br/>
        <w:br/>
        <w:t>It is obvious that, since the weight of a carriage increases in p ition paragraph indentations, complementary close, etc.</w:t>
        <w:br/>
        <w:br/>
        <w:t>portion to its length, machines equipped with carriage shift requi Msitions, where required are tabulated by backspacing from</w:t>
        <w:br/>
        <w:t>lifting of a greater weight in shifting on wide carriage machines ‘ red stopping position: i</w:t>
        <w:br/>
        <w:br/>
        <w:t>they do on standard size carriage models. Most manufacturers</w:t>
        <w:br/>
        <w:t>come this by the application of counter weights and compoundin p es</w:t>
        <w:br/>
        <w:t>leverages of the shift keys. ; CARRIAGES</w:t>
        <w:br/>
        <w:br/>
        <w:t>a carriage, measured by the maximum width of the sheet</w:t>
        <w:br/>
        <w:br/>
        <w:t>KEYBOARDS 1 accommodate and the length of the writing line, is to</w:t>
        <w:br/>
        <w:br/>
        <w:t>naturally, by the character of the work for which the</w:t>
        <w:br/>
        <w:br/>
        <w:t>Typewriters with their keyboards arranged in four rows are intended. Standard size carriages, for machines for</w:t>
        <w:br/>
        <w:t>have Standard keyboards. Those having their keyboards ar sed ng, take paper 10” to 11” wide, and write a line 8” to 9”</w:t>
        <w:br/>
        <w:t>three rows are considered to have Universal keyboards. lly all manufacturers of standard size typewriters sup-</w:t>
        <w:br/>
        <w:br/>
        <w:t>ith wider carriages. Each stock size is approximately 2”</w:t>
        <w:br/>
        <w:t>the next smaller size. The widest are 30” and 36”.</w:t>
        <w:br/>
        <w:t>exceptions, wide carriage equipment is not possible of</w:t>
        <w:br/>
        <w:br/>
        <w:t>narrower carriage models. Separate complete machines</w:t>
        <w:br/>
        <w:t>| for wide sheets.</w:t>
        <w:br/>
        <w:br/>
        <w:t>nufacturers equip their machines with removable and</w:t>
        <w:br/>
        <w:br/>
        <w:t>ble platens, so that for manifolding work a hard rubber</w:t>
        <w:br/>
        <w:br/>
        <w:t>ten for best results in single carbon typing. Special</w:t>
        <w:br/>
        <w:t>e platens are also furnished for such machines for hold-</w:t>
        <w:br/>
        <w:t>d labels firmly in place while being typed.</w:t>
        <w:br/>
        <w:br/>
        <w:t>NOISE REDUCING FEATURES</w:t>
        <w:br/>
        <w:br/>
        <w:t>one make of noiseless typewriter on the American</w:t>
        <w:br/>
        <w:br/>
        <w:t>most manufacturers, in recent years, have incorporated</w:t>
        <w:br/>
        <w:br/>
        <w:t>' features in the mechanisms of their machines, sound</w:t>
        <w:br/>
        <w:br/>
        <w:t>naterials and construction in the frames and housings, and</w:t>
        <w:br/>
        <w:br/>
        <w:t>d new ideas in platens, all of which make for more quiet,</w:t>
        <w:br/>
        <w:t>‘ing sound of operation,</w:t>
        <w:br/>
        <w:br/>
        <w:t>in essential qualities has been permitted however. It is</w:t>
        <w:br/>
        <w:br/>
        <w:t>Upper: 3-row KEYBOARD 3 that a mechanism such as a typewriter which is designed</w:t>
        <w:br/>
        <w:br/>
        <w:t>Lower: 420w xErs0an&gt; folding blows of the type bars, quality of impression and</w:t>
        <w:br/>
        <w:br/>
        <w:t>; unless constructed on true noiseless principles, be en-</w:t>
        <w:br/>
        <w:br/>
        <w:t>the sound of operation associated with well constructed</w:t>
        <w:br/>
        <w:br/>
        <w:t>Unquestionably, custom and usage have secured a place</w:t>
        <w:br/>
        <w:t>four-row keyboard that must endure.</w:t>
        <w:br/>
        <w:br/>
        <w:t>Operators trained through years of schooling and expert : j TYPE FACES</w:t>
        <w:br/>
        <w:t>it, and the leading, successful manufacturers of ty? Ness concerns give as much attention to the harmony</w:t>
        <w:br/>
        <w:br/>
        <w:t>Se Baits: selene</w:t>
        <w:br/>
        <w:t>0</w:t>
        <w:br/>
        <w:t>EQUIPMENT-RESEARCH CORPORATION, CHICAG _EQUIPMENT-RESEARCH CORPORATION, CHICAGO</w:t>
        <w:br/>
        <w:br/>
        <w:t>|</w:t>
        <w:br/>
        <w:t>|</w:t>
        <w:br/>
        <w:t>]</w:t>
        <w:br/>
        <w:t>|</w:t>
        <w:br/>
        <w:t>|</w:t>
        <w:br/>
        <w:t>|</w:t>
        <w:br/>
        <w:t>|</w:t>
        <w:br/>
        <w:t>|</w:t>
        <w:br/>
        <w:t>]</w:t>
        <w:br/>
        <w:t>|</w:t>
        <w:br/>
        <w:t>|</w:t>
        <w:br/>
        <w:br/>
      </w:r>
    </w:p>
    <w:p>
      <w:r>
        <w:br w:type="page"/>
      </w:r>
    </w:p>
    <w:p>
      <w:r>
        <w:t>Sec. 47 : Page 4 Sec. 47 : Page 5</w:t>
        <w:br/>
        <w:t>Busines</w:t>
        <w:br/>
        <w:br/>
        <w:t>Typewriters and Eauipmatchi pment Digest Typewriters</w:t>
        <w:br/>
        <w:br/>
        <w:t>SPECIMEN TYPE FACES</w:t>
        <w:br/>
        <w:br/>
        <w:t>PICA. The standard type.</w:t>
        <w:br/>
        <w:br/>
        <w:t>SPECIMEN TYPE FACES</w:t>
        <w:br/>
        <w:br/>
        <w:t>DERN GOTHIC. A VERY LEGIBLE</w:t>
        <w:br/>
        <w:t>SAUTIFUL GOTHIC LETTER WITH</w:t>
        <w:br/>
        <w:t>FIGURES | 234567890</w:t>
        <w:br/>
        <w:br/>
        <w:t>LE MODERN GOTHIC.</w:t>
        <w:br/>
        <w:br/>
        <w:t>Over ninety per cent of the ma.</w:t>
        <w:br/>
        <w:t>chines used for ordinary pur-</w:t>
        <w:br/>
        <w:t>MEDIUM ROMAN. Much used</w:t>
        <w:br/>
        <w:br/>
        <w:t>by professional men and also</w:t>
        <w:br/>
        <w:br/>
        <w:t>A VERY</w:t>
        <w:br/>
        <w:br/>
        <w:t>adapted for general uses.</w:t>
        <w:br/>
        <w:br/>
        <w:t>ELITE. This is a smail</w:t>
        <w:br/>
        <w:t>elegant letter which has no equal</w:t>
        <w:br/>
        <w:t>for polite correspondence.</w:t>
        <w:br/>
        <w:br/>
        <w:t>is a sample of the</w:t>
        <w:br/>
        <w:br/>
        <w:t>°Y USEFUL FOR PUBLIC</w:t>
        <w:br/>
        <w:t>ICES AND ALL DISPLA</w:t>
        <w:br/>
        <w:t>1234567890</w:t>
        <w:br/>
        <w:br/>
        <w:t>-EMINGTON-NOISELESS TYPES</w:t>
        <w:br/>
        <w:t>‘ PICA. The standard type.</w:t>
        <w:br/>
        <w:br/>
        <w:t>PICA ITALIC. An attractive face</w:t>
        <w:br/>
        <w:t>and size for admirers of Italic.</w:t>
        <w:br/>
        <w:t>P25, 44076, 758,9,0-</w:t>
        <w:br/>
        <w:br/>
        <w:t>L‘SRGE ITALIC. Purpose simi lot</w:t>
        <w:br/>
        <w:t>to the lorger sizes in o ther</w:t>
        <w:br/>
        <w:br/>
        <w:t>BOOK TYPE. There has also</w:t>
        <w:br/>
        <w:t>developed a small demand for inety per cent of the ma-</w:t>
        <w:br/>
        <w:t>type resembling printer's type</w:t>
        <w:br/>
        <w:br/>
        <w:t>ELITE GOTHIC. THis 15 a sampce oF WORK , PELITE This is a small,</w:t>
        <w:br/>
        <w:br/>
        <w:t>THE L.C.SMITH &amp; Bros. TyPewRITER WITH THE letter which has no equal</w:t>
        <w:br/>
        <w:br/>
        <w:t>EQUIPMENT-RESEARCH CORPORATION, CHICAGO EQUIPMENT-RESEARCH CORPORATION, CHICAGO</w:t>
        <w:br/>
      </w:r>
    </w:p>
    <w:p>
      <w:r>
        <w:br w:type="page"/>
      </w:r>
    </w:p>
    <w:p>
      <w:r>
        <w:t>Sec. 47 : Page 7</w:t>
        <w:br/>
        <w:br/>
        <w:t>Sec. 47 : Page 6</w:t>
        <w:br/>
        <w:t>Business aie</w:t>
        <w:br/>
        <w:br/>
        <w:t>‘Typewriters and Equipment</w:t>
        <w:br/>
        <w:br/>
        <w:t>4 individuality of their typewritten communications</w:t>
        <w:br/>
        <w:t>the design and appearance of their letterheads. ‘The selecting? do Ribh</w:t>
        <w:br/>
        <w:t>style of type face is, with such users, an Important consider 0! eS Loe soe</w:t>
        <w:br/>
        <w:br/>
        <w:t>‘The styles shown by the specimens on two pages of thi, 3 =</w:t>
        <w:br/>
        <w:t>typical Gt thé woet povular. They are not however: be ection cator, (type of). Automatic reverse.</w:t>
        <w:br/>
        <w:br/>
        <w:t>line spacing, (number Heel to prevent battering.</w:t>
        <w:br/>
        <w:t>18). Ribbon, (colors).</w:t>
        <w:br/>
        <w:br/>
        <w:t>tinctive with each make. oa 3 4</w:t>
        <w:br/>
        <w:t>‘The most popular type face is pica, spaced ten characters 4 As Bh aie features.</w:t>
        <w:br/>
        <w:br/>
        <w:t>inch. Elite, spaced twelve characters to the inch, (and some; tog an ge</w:t>
        <w:br/>
        <w:br/>
        <w:t>extended appearance, ten characters to the inch), is nearly as y m of type bars, (cor- ited noes</w:t>
        <w:br/>
        <w:br/>
        <w:t>used, Bulletin type, shown in two specimens heréin, is nosy s</w:t>
        <w:br/>
        <w:br/>
        <w:t>Weight with case.</w:t>
        <w:br/>
        <w:t>Weight without case.</w:t>
        <w:br/>
        <w:t>Outside dimensions of case.</w:t>
        <w:br/>
        <w:br/>
        <w:t>by most manufacturers for notices and the addressing of layonst (segment or individual</w:t>
        <w:br/>
        <w:t>tags.</w:t>
        <w:br/>
        <w:br/>
        <w:t>Type faces for nearly all languages, including those é</w:t>
        <w:br/>
        <w:t>right to lett (Hebrew, Arabic, etc.), and those written in vertien aber Lic Bi eu</w:t>
        <w:br/>
        <w:t>(such as Japanese), are furnished by most manufacturers, as are idateral,. vertical). ‘arriage len: .</w:t>
        <w:br/>
        <w:t>faces fncluding signs and _gharecters used in mathematics, chemis i y</w:t>
        <w:br/>
        <w:br/>
        <w:t>and other sciences. Dead keys, for writing diacritical 3 i ‘</w:t>
        <w:br/>
        <w:t>in many languages, and certain scientific characters, can hey : What Constitutes Speed in Typewriting?</w:t>
        <w:br/>
        <w:br/>
        <w:t>on practically any machine. Dead keys write but do not space, other qualifications are customarily taken into consider-</w:t>
        <w:br/>
        <w:t>‘The Hammond Typewriter may be equipped with a wider variety the employment of stenographers and typists, the following</w:t>
        <w:br/>
        <w:t>type faces than any other machine. One face may be substituted be desirable for a clear understanding as to what con-</w:t>
        <w:br/>
        <w:t>another at any time. (See descriptions for details of construction din typing. They are taken from the World's Typewriting</w:t>
        <w:br/>
        <w:t>styles of type faces in English and other languages). ship Contests, held in New York City, October 18, 1926.</w:t>
        <w:br/>
        <w:br/>
        <w:t>Other makes of typewriters are permanently equipped with one st, ject matter for all three divisions was a printed book, hence</w:t>
        <w:br/>
        <w:t>of type face, or for writing in one language, although machines om the usual media from which transcribing is done in every</w:t>
        <w:br/>
        <w:t>obtainable for writing in three different languages without ess. The print was plain and easy to read, and of course</w:t>
        <w:br/>
        <w:t>such as English, French and German, or English, Spanish and F no errors or changes from copy to be considered, such as</w:t>
        <w:br/>
        <w:t>In such cases the letter characters are English, the equipment of occurs under actual office conditions, and all paragraphing,</w:t>
        <w:br/>
        <w:t>keys permitting the typing of special marks properly to write a een, were no task for the typist except to follow</w:t>
        <w:br/>
        <w:br/>
        <w:t>guages. .</w:t>
        <w:br/>
        <w:br/>
        <w:t>additional lan</w:t>
        <w:br/>
        <w:br/>
        <w:t>Practically all manufacturers furnish machines equipped with — Must be understood that the words were averaged at five</w:t>
        <w:br/>
        <w:t>point type and special ribbons for the writing and protecting of chee to the word. The gross number of strokes was reckoned</w:t>
        <w:br/>
        <w:t>and important documents. The ink is driven into the perfo nted copy and divided by five to secure the number of gross</w:t>
        <w:br/>
        <w:t>made in the paper by the striking of the pin-point characters on # which all deductions for errors were made. Ten words,</w:t>
        <w:br/>
        <w:t>type Usually the style of type on such machines is Pica Gotl were deducted for each error.</w:t>
        <w:br/>
        <w:br/>
        <w:t>2 a of counting five characters to a word provides a standard</w:t>
        <w:br/>
        <w:t>Analysis of Typewriters sompetition on any kind of transcribing, including languages</w:t>
        <w:br/>
        <w:br/>
        <w:t>English.</w:t>
        <w:br/>
        <w:t>In describing the features of the different makes of typewriter 's Cham</w:t>
        <w:br/>
        <w:t>rld pionship contested annually, is open to all typists.</w:t>
        <w:br/>
        <w:t>See made to adhere to.a standard form of one B one hour’s continuous writing. Following are the high</w:t>
        <w:br/>
        <w:t>descriptions of their diffe: " lowing table. 2</w:t>
        <w:br/>
        <w:t>somparing one, mechine with iar ie Sng tases wil beta Chey yomns eons gry ag omen aro</w:t>
        <w:br/>
        <w:t>in the same order, in each description. B415 a Bi0 teaae a</w:t>
        <w:br/>
        <w:br/>
        <w:t>7,525 26 260 7,265, 121</w:t>
        <w:br/>
        <w:t>Principally emphasized features Shift lock, (position).</w:t>
        <w:br/>
        <w:br/>
        <w:t>0 Amateur Championship is open to all typists who</w:t>
        <w:br/>
        <w:t>The general characteristics of Shift lock release, (nosttag viously won this event. It comprises thirty minutes con-</w:t>
        <w:br/>
        <w:t>each machine. ane ere on toa riting. Following are the high and low scores,</w:t>
        <w:br/>
        <w:t>General features key). GROSS WoRDS ERRORS PENALTY NET WORDS PER MINUTE</w:t>
        <w:br/>
        <w:t>Marginal release key ;</w:t>
        <w:br/>
        <w:t>Model number. Adjustable touch. j 3,645, 17 170 3,475 116</w:t>
        <w:br/>
        <w:t>Date first put on market. Carriage 3,285 9 90 3,195 107</w:t>
        <w:br/>
        <w:t>Classification, (standard, port- F d's School Novice Championship is open to all students</w:t>
        <w:br/>
        <w:t>able or motorized). a rcennes.. aaa ot used a typewriter in any way until sixteen months pre-</w:t>
        <w:br/>
        <w:t>ayes ae ook (front, down bores ee ection oom ontert Bi comprises fifteen minutes continuous writing.</w:t>
        <w:br/>
        <w:t>Kina of shift, (basket or car- ized typewriters only). Bee ce,</w:t>
        <w:br/>
        <w:t>riage). Tuterchangeable platen. 1 ERRORS PENALTY NET WORDS PER MINUTE</w:t>
        <w:br/>
        <w:t>Visible or blind writing. Taking paper, (size). 19 190 1 76</w:t>
        <w:br/>
        <w:br/>
        <w:t>Tength)- : 2 13 pth i</w:t>
        <w:br/>
        <w:t>eaten ticccopenaents (rack</w:t>
        <w:br/>
        <w:br/>
        <w:t>wheel).</w:t>
        <w:br/>
        <w:br/>
        <w:t>Keyboard</w:t>
        <w:br/>
        <w:t>Number of rows. z</w:t>
        <w:br/>
        <w:t>Number of keys. Feed rollers, (single or unit):</w:t>
        <w:br/>
        <w:t>Number of characters. Tabulator design, built-i ~</w:t>
        <w:br/>
        <w:t>Location of shift keys, (right or tached, (number of key!</w:t>
        <w:br/>
        <w:br/>
        <w:t>ie Line space lever, (right OF</w:t>
        <w:br/>
        <w:br/>
        <w:t>EQUIPMENT-RESEARCH CORPORATION, CHICAGO EQUIPMENT-RESEARCH CORPORATION, CHICAGO</w:t>
        <w:br/>
        <w:br/>
      </w:r>
    </w:p>
    <w:p>
      <w:r>
        <w:br w:type="page"/>
      </w:r>
    </w:p>
    <w:p>
      <w:r>
        <w:t>Sec. 47 : Page 8</w:t>
        <w:br/>
        <w:t>‘Typewriters</w:t>
        <w:br/>
        <w:br/>
        <w:t>EOI Sh rr</w:t>
        <w:br/>
        <w:t>EQUIPMENT-RESEARCH CORPORATION, C1IICAGO</w:t>
        <w:br/>
        <w:br/>
        <w:t>Sec, 47-1 : Page 1</w:t>
        <w:br/>
        <w:t>s Machin:</w:t>
        <w:br/>
        <w:br/>
        <w:t>foment Diges.________—Portabla‘Typowsltera</w:t>
        <w:br/>
        <w:t>Portable Typewriters</w:t>
        <w:br/>
        <w:br/>
        <w:t>portable typewriters are generally considered as primarily</w:t>
        <w:br/>
        <w:t>ed for use in the home, in schools, and in traveling, it is perhaps</w:t>
        <w:br/>
        <w:t>suming too greatly to state that the checks for the payment of</w:t>
        <w:br/>
        <w:t>typewriters are made out by the man in the office. Hence,</w:t>
        <w:br/>
        <w:t>on on Portable Typewriters is not only desirable, but import-</w:t>
        <w:br/>
        <w:t>e business executive, permitting him to analyze and compare</w:t>
        <w:br/>
        <w:t>of construction and equipment on each make now available.</w:t>
        <w:br/>
        <w:t>umber of business concerns that are equipping their traveling</w:t>
        <w:br/>
        <w:t>tives with portable typewriters is constantly increasing. The</w:t>
        <w:br/>
        <w:t>of close contact with traveling representatives makes it only</w:t>
        <w:br/>
        <w:t>hat the extent of detail of the information which representa-</w:t>
        <w:br/>
        <w:t>ind in to their supervisors or the home office be encouraged.</w:t>
        <w:br/>
        <w:t>the means of writing reports and other correspondence, in-</w:t>
        <w:br/>
        <w:t>t required to be sent to customers, from places on the road,</w:t>
        <w:br/>
        <w:t>the most convenient possible.</w:t>
        <w:br/>
        <w:br/>
        <w:t>copy retained by the traveling representative serves not only</w:t>
        <w:br/>
        <w:t>disputes and confusion, but saves the time of both the repre-</w:t>
        <w:br/>
        <w:t>and those in the home office, by permitting reference to be</w:t>
        <w:br/>
        <w:t>the date of the communication, instead of requiring the re-</w:t>
        <w:br/>
        <w:t>of portions of it so as to assure mutual understanding.</w:t>
        <w:br/>
        <w:t>e $ are usually made up in a hotel room after business</w:t>
        <w:br/>
        <w:t>st always after the public stenographer has left for the</w:t>
        <w:br/>
        <w:t>much greater time and considerably more effort are ex-</w:t>
        <w:br/>
        <w:t>n if a portable typewriter were available.</w:t>
        <w:br/>
        <w:br/>
        <w:t>to be a logical conclusion that the convenience and time</w:t>
        <w:br/>
        <w:br/>
        <w:t>d the detail and definiteness of understanding which the use</w:t>
        <w:br/>
        <w:br/>
        <w:t>ble typewriter by a traveling representative makes possible</w:t>
        <w:br/>
        <w:br/>
        <w:t>rts and correspondence, well warrants the investment which,</w:t>
        <w:br/>
        <w:br/>
        <w:t>can be offset by the accruing advantages during a six</w:t>
        <w:br/>
        <w:t>year period.</w:t>
        <w:br/>
        <w:br/>
        <w:t>FOLD- CHAR-KEY- CARRIAGE | —————DIMENSIONS</w:t>
        <w:br/>
        <w:t>ING ACTERS BoaRD Paper Line Weight Width Depth Height</w:t>
        <w:br/>
        <w:br/>
        <w:t>-- Yes 84 3 9%" 8.3" 9% Ibs. 1234” 10” 456"</w:t>
        <w:br/>
        <w:t>No 84 4 9%” 83” 12 Ibs. 13%” 12%” 4%”</w:t>
        <w:br/>
        <w:t>. Yes 90 3 9%” 8.3” 10 Ibs. 12%” 10” 456"</w:t>
        <w:br/>
        <w:br/>
        <w:t>180 3 9%" 8.5” 11%) lbs. 12” 9” 8”</w:t>
        <w:br/>
        <w:br/>
        <w:t>240 3 944" 8.5" 11% lbs. 16” pd 8”</w:t>
        <w:br/>
        <w:t>844 9%" 8.5" 11% Ibs. 124” 11%" 434”</w:t>
        <w:br/>
        <w:t>84 4 9%” 9.25" 12% Ibs. 12%” 12%” 514”</w:t>
        <w:br/>
        <w:t>843895” 7.6" 9% Ibs. 11%” 8%” 4”</w:t>
        <w:br/>
        <w:t>84 4 95%" 7.6" 12% Ibs. 11%” 105%” 4%”</w:t>
        <w:br/>
        <w:br/>
        <w:t>EQUIPMENT-RESEARCH CORPORATION, CHICAGO</w:t>
        <w:br/>
        <w:br/>
        <w:t>,</w:t>
        <w:br/>
        <w:br/>
      </w:r>
    </w:p>
    <w:p>
      <w:r>
        <w:br w:type="page"/>
      </w:r>
    </w:p>
    <w:p>
      <w:r>
        <w:t>Sec. 47-1 : Page 2 See. 47-1 : Page 3</w:t>
        <w:br/>
        <w:br/>
        <w:t>Portable Typewriters</w:t>
        <w:br/>
        <w:br/>
        <w:t>Portable Typewriters</w:t>
        <w:br/>
        <w:br/>
        <w:t>ALLEN { ¢ Mounted on ball bearings with ball spacing controller; takes</w:t>
        <w:br/>
        <w:br/>
        <w:t>inches wide: writes @ line § Inches long; escapement is of the</w:t>
        <w:br/>
        <w:t>Company, Allentown, Pennsyiya og type,—the universal bar is operated directly by the type bai</w:t>
        <w:br/>
        <w:t>nent ee eaiy: Pree raters and agents. ennsylvanig, Soy line space and carriage return lever with adjustment for single</w:t>
        <w:br/>
        <w:br/>
        <w:t>ible line spacing. Right and left hand adjustable margin stops; line</w:t>
        <w:br/>
        <w:br/>
        <w:t>SPECIFICATIONS 3 Boargin release controlled from a key on the keyboard. ‘The platen</w:t>
        <w:br/>
        <w:t>J jes in diameter, (the same size as is generally used on standard</w:t>
        <w:br/>
        <w:br/>
        <w:t>ral features: Portable size, front stroke, double shift, visi», :</w:t>
        <w:br/>
        <w:t>pieced on market in 1921, © writing titers). A variable line spacer of clutch design {is built into the</w:t>
        <w:br/>
        <w:br/>
        <w:t>Thi 29 keys, writing 87 characters; shift , s re and is operated from the right hand platen knob.</w:t>
        <w:br/>
        <w:br/>
        <w:t>Keyboard: Three rows, 8! font Key toy mechanism: e bars are flat steel ted,</w:t>
        <w:br/>
        <w:br/>
        <w:t>hand operation equipped with positive peace: eitbulator kel muounied inva Soild. segment), sogsoese oil ry type walde</w:t>
        <w:br/>
        <w:t>jower right corner i 7 don front ened | Two-color % inch ribbon, 12’ yards long,</w:t>
        <w:br/>
        <w:br/>
        <w:t>member of frame, operated by either thumb; left marginal stop and te operating ona single stroke of a key. The ribbon ls fed by poste</w:t>
        <w:br/>
        <w:t>same release used for line lock release. ehanism with each printing stroke, but the ribbon fs not moved</w:t>
        <w:br/>
        <w:br/>
        <w:t>Carriage: Mounted on ball bearings; takes paper 914 inches wide, wry j@ space bar is operated or when the carriag:</w:t>
        <w:br/>
        <w:br/>
        <w:t>Mne 7% inches long; rotary egg aves eats ean peed roller; gj ction Weight,</w:t>
        <w:br/>
        <w:t>key tabulator; right-hand line space lever w! justment for *</w:t>
        <w:br/>
        <w:t>double and triple line spacing, singh without case, 18 pounds, Finish, black enamel with</w:t>
        <w:br/>
        <w:br/>
        <w:t>lard type faces.</w:t>
        <w:br/>
        <w:t>Printing mechanism: ‘Type bars of special ailoy steel mounted in a</w:t>
        <w:br/>
        <w:br/>
        <w:t>erintr: is guide at printing point, Two-color %-inch rien been established tentatively at................00005 eee $65.00</w:t>
        <w:br/>
        <w:t>mi-automatic reverse.</w:t>
        <w:br/>
        <w:t>Construction: Frame of cold rolled steel; weight 11% pounds; »;</w:t>
        <w:br/>
        <w:br/>
        <w:t>10x12 inches, height 7 inches. Type face, pica only. a CORONA</w:t>
        <w:br/>
        <w:br/>
        <w:t>Models and Prices</w:t>
        <w:br/>
        <w:br/>
        <w:t>Regular model, black enamel finish</w:t>
        <w:br/>
        <w:t>Metal carrying cas</w:t>
        <w:br/>
        <w:br/>
        <w:t>by L. C. Suarm axp Corona Tyrewnrri</w:t>
        <w:br/>
        <w:t>New York. Sold through branch offices</w:t>
        <w:br/>
        <w:t>d their own sales force.</w:t>
        <w:br/>
        <w:br/>
        <w:t>FOR LOCALIZED LIST OF SALES REPRESENTATIVES, SEE GREEN PAGES,]</w:t>
        <w:br/>
        <w:t>BARR 3 re are three models of Corona portable typewriters: Corona Four,</w:t>
        <w:br/>
        <w:br/>
        <w:t>equipped 4-bank machine; Corona Three, a 3-bank ke;</w:t>
        <w:br/>
        <w:t>Made by the Banr-Morst Corroration, Ithaca, New York. Not as yet in th chine; and Corona X-C, a S0-character special keyboard ma</w:t>
        <w:br/>
        <w:t>production stage. ‘the 3-bank</w:t>
        <w:br/>
        <w:br/>
        <w:t>type.</w:t>
        <w:br/>
        <w:t>This new portable typewriter was exhibited in the fall of 1926 but fs : MODEL FOUR</w:t>
        <w:br/>
        <w:br/>
        <w:t>not as yet in production. the latest model, first placed on the market in May, 1924. The</w:t>
        <w:br/>
        <w:t>ences between it and earlier models are that it has a stand-</w:t>
        <w:br/>
        <w:t>single shift keyboard, and it does not fold. It is low in</w:t>
        <w:br/>
        <w:t>g 4% inches high overall.</w:t>
        <w:br/>
        <w:t>It has 42 full size</w:t>
        <w:br/>
        <w:br/>
        <w:t>keys with standard</w:t>
        <w:br/>
        <w:t>distance between</w:t>
        <w:br/>
        <w:t>each, making this</w:t>
        <w:br/>
        <w:t>model suitable in-</w:t>
        <w:br/>
        <w:t>terchangeably with</w:t>
        <w:br/>
        <w:t>standard office type-</w:t>
        <w:br/>
        <w:t>writers. It has a</w:t>
        <w:br/>
        <w:t>10-inch carriage,</w:t>
        <w:br/>
        <w:t>permitting insertion</w:t>
        <w:br/>
        <w:t>‘of No. 10 envelopes,</w:t>
        <w:br/>
        <w:t>and writes a line 8.3</w:t>
        <w:br/>
        <w:t>inches long (83 pica</w:t>
        <w:br/>
        <w:t>spaces) ; ball bear-</w:t>
        <w:br/>
        <w:t>ing, carriage shift</w:t>
        <w:br/>
        <w:t>with right and left</w:t>
        <w:br/>
        <w:t>hand shift keys,</w:t>
        <w:br/>
        <w:t>left hand line space</w:t>
        <w:br/>
        <w:t>e return lever, standard 12-yard, 2-color ribbon with auto-</w:t>
        <w:br/>
        <w:t>ind manual reverse; variable line spacer and carriage release</w:t>
        <w:br/>
        <w:t>t both ends of carriage. The margin release and back-spacer</w:t>
        <w:br/>
        <w:t>located in the keyboard.</w:t>
        <w:br/>
        <w:t>model has an accelerating type bar action, which means that</w:t>
        <w:br/>
        <w:t>@ bars are so constructed that they reach their highest speed</w:t>
        <w:br/>
        <w:t>rinting point, thus obtaining maximum power of impact of type</w:t>
        <w:br/>
        <w:t>the writing surface, providing clean-cut type impressions,</w:t>
        <w:br/>
        <w:t>neil-cutting ability and manifolding power.</w:t>
        <w:br/>
        <w:t>double universal bars: one bar, operated by the key levers</w:t>
        <w:br/>
        <w:t>ribbon movement, and the other, operated by the type bars,</w:t>
        <w:br/>
        <w:t>teft B the escapement. This construction permits of independent a</w:t>
        <w:br/>
        <w:t>me, Witte i it of the ribbon and escape mechanisms and affords a light even</w:t>
        <w:br/>
        <w:br/>
        <w:t>, Inc. Executive offices,</w:t>
        <w:br/>
        <w:t>nd by specially appointed</w:t>
        <w:br/>
        <w:br/>
        <w:t>SPECIFICATIONS ©</w:t>
        <w:br/>
        <w:t>General features: Portable size: front and down stroke; single</w:t>
        <w:br/>
        <w:t>shift; visible printing.</w:t>
        <w:br/>
        <w:t>Keyboard: 4-rows with right and left hand shift key: ‘a.</w:t>
        <w:br/>
        <w:t>shift lock and release; back space key located on the keyboard.</w:t>
        <w:br/>
        <w:br/>
        <w:t>EQUIPMENT-RESEARCH CORPORATION, CHICAGO</w:t>
        <w:br/>
        <w:br/>
        <w:t>EQUIPMENT-RESEARCH CORPORATION, CHICAGO</w:t>
        <w:br/>
        <w:br/>
        <w:t>me Z m a</w:t>
        <w:br/>
        <w:br/>
        <w:t>a</w:t>
        <w:br/>
      </w:r>
    </w:p>
    <w:p>
      <w:r>
        <w:br w:type="page"/>
      </w:r>
    </w:p>
    <w:p>
      <w:r>
        <w:t>Sec. 47-1 : Page 4 b d Sec. 47-1 : Page 5</w:t>
        <w:br/>
        <w:t>Portable Typewriters and Equpmeae hin Portable Typewriter</w:t>
        <w:br/>
        <w:br/>
        <w:t>Specifications of Model Four f : Hinged on two steel arms to allow folding compactly over key-</w:t>
        <w:br/>
        <w:br/>
        <w:t>E when placed in the case. Mounted on ball bearings and rollers. Takes</w:t>
        <w:br/>
        <w:br/>
        <w:t>(rat baat ed ay og Dae stroke carriage shite, staiy 9% inches wide with writing line 8.3 inches long. Escapement is do</w:t>
        <w:br/>
        <w:t>ht ket ode 4 design with adjustable te When folded the escapement {</w:t>
        <w:br/>
        <w:t>Keyboard: Four rows; provision made for dead keys if requirea; out of engagement with the rack to prevent damage while machin</w:t>
        <w:br/>
        <w:br/>
        <w:t>and left hand shift keys with left hand shift lock and release; baci. sit. Left hand line space lever with adjustment for single, or double</w:t>
        <w:br/>
        <w:t>Key located in keyboard, equipped with positive stop to prevent qanbace ng. Back space mechanism operated from key on keyboard; right</w:t>
        <w:br/>
        <w:t>moving more than one space at a time. se t hand margin stop:</w:t>
        <w:br/>
        <w:br/>
        <w:t>Carriage: Mounted on ball and roller bearings; takes paper 9 Mechanism: Type bars are flat steel with heels to prevent batter.</w:t>
        <w:br/>
        <w:t>wider writing line 8.3 Inches long. Left hand line space and carrias, ‘eh nted in solid slotted segment. Type guide at printing point. Two-</w:t>
        <w:br/>
        <w:t>lover with adjustment for single and double line sbacing. Right and tett ha “inch ribbon with automatic reverse,</w:t>
        <w:br/>
        <w:t>adjustable margin stops mounted on a slide, cale to corre, 4 ieatio</w:t>
        <w:br/>
        <w:t>with markings on the paper scale; line lock release located in keyboarg® BE sg trices inentcr chen telkta: Melimate ike Gok</w:t>
        <w:br/>
        <w:br/>
        <w:t>Printing Mechanism: Type bars are flat steel with heels to pre. ons of case, 12%x10x4% inches, Weight, 9% pounds with</w:t>
        <w:br/>
        <w:t>battering; mounted in solid slotted segment; carriage shift; mech pounds without case. Finish, black enamel with nickel trim.</w:t>
        <w:br/>
        <w:br/>
        <w:t>type guide at printing point. 2-color, %-ineh ribbon, 12 yards lo) x</w:t>
        <w:br/>
        <w:t>automatic and manual reverse, and cut out for stencil’ work. ne, as: Pica, elite, medium Roman, billing or italic,</w:t>
        <w:br/>
        <w:t>Construction: Stamped en eal: bt Diese, reinforced with threg d Prices</w:t>
        <w:br/>
        <w:t>rigid cross members, one of which is integral w: e frame. Size of mae] ‘ i</w:t>
        <w:br/>
        <w:t>11 x 12% x 4% inches; outside dimensions of case, 18% x 12% x 4% ing ur, 4. Pen eran EE esac walonatcach . at</w:t>
        <w:br/>
        <w:br/>
        <w:t>Weight: 12 pounds with case; 9% pounds without case. Finish: Black ena</w:t>
        <w:br/>
        <w:br/>
        <w:t>with nickel trim. Type faces: Pica, elite, medium Roman, billing or ital game as Model Three, but writing 90 characters, and from one</w:t>
        <w:br/>
        <w:br/>
        <w:t>+ dead keys as required............ eeeeee + $55.00</w:t>
        <w:br/>
        <w:t>MODEL THREE</w:t>
        <w:br/>
        <w:t>Model ‘Three has a S-row keyboard: 10-inch carriage, taking. al 4</w:t>
        <w:br/>
        <w:t>widths of paper up to and including inches. The actual writh</w:t>
        <w:br/>
        <w:t>line is 8.3 inches. The ribbon on this model is 7 yards long, 2 colo 4 HAMMOND</w:t>
        <w:br/>
        <w:t>MODEL X-C q</w:t>
        <w:br/>
        <w:t>‘This is a special model of the 3-row keyboard machine for che by the Hammonp Typewriter Company. Factory and general offices:</w:t>
        <w:br/>
        <w:t>doctors, engineers, optometrists, technicians, and those writing in ret at Brook Avenue, New York City. Sold through branches and</w:t>
        <w:br/>
        <w:br/>
        <w:t>eign languages. One style of this model writes in eight different appointed dealers.</w:t>
        <w:br/>
        <w:t>Fuages through, te cisined fo weite in any one of 80 langungea OR LOCALIZED 1187 OF SALES REPRESENTATIVES, SEE GREEN PAGES.)</w:t>
        <w:br/>
        <w:t>construction and design, this model is the same as Corona Model Th Minodeis of Ham-</w:t>
        <w:br/>
        <w:t>except for the keyboard. While the model Three has 28 keys, iters are designed</w:t>
        <w:br/>
        <w:t>viding 84 characters, Model X-C has 30 keys, providing 90 charae ay or ering,</w:t>
        <w:br/>
        <w:t>which makes possible the inclusion of all signs and characters used MEMin they are the</w:t>
        <w:br/>
        <w:t>professional or technical men and linguists. Any one of four all respects to the reg-</w:t>
        <w:br/>
        <w:t>may be made dead; also the carriage can be built to move from left t REE fecal, ascribed</w:t>
        <w:br/>
        <w:t>right (the opposite ‘direction from the usual) to write Hebrew, Arabi Bean ey eacribed</w:t>
        <w:br/>
        <w:t>and such languages. Special keyboards can be designed to meet th Ap ae</w:t>
        <w:br/>
        <w:t>individual needs of persons or business organizations. F cee</w:t>
        <w:br/>
        <w:br/>
        <w:t>Specifications of Models No. 8 and X-C q Carriage 9% in-</w:t>
        <w:br/>
        <w:br/>
        <w:t>General Features: Portable = ene, ine ie</w:t>
        <w:br/>
        <w:t>size, front stroke, double shift Zt ts 4 and is call = gg</w:t>
        <w:br/>
        <w:t>(carriage shift), visible writ- pravell pocaneery</w:t>
        <w:br/>
        <w:t>ing. When the machine is to p iraveling ft</w:t>
        <w:br/>
        <w:t>be placed in the case, the car- hic removable,</w:t>
        <w:br/>
        <w:t>rage folds over on the ke: Nese ge danas</w:t>
        <w:br/>
        <w:br/>
        <w:t>board, during which time it is ¢ Bae machine.</w:t>
        <w:br/>
        <w:t>disconnected from the escape- \\ bar folds over the keyboard and the keyboard folds into a</w:t>
        <w:br/>
        <w:t>ment, When folded back the : ; n. The paper rest (corresponding to the paper table)</w:t>
        <w:br/>
        <w:t>carriage automatically locks the top of the machine. The carriage is locked in position</w:t>
        <w:br/>
        <w:t>itself In operating position. machine is folded.</w:t>
        <w:br/>
        <w:br/>
        <w:t>Keyboard: Three rows. The as ble models are regularly equipped with variable spacing</w:t>
        <w:br/>
        <w:t>regular model has 28° keys eribed tandar</w:t>
        <w:br/>
        <w:t>writing 84 characters; the XC oj under Si ‘d Typewriters.</w:t>
        <w:br/>
        <w:br/>
        <w:t>model has 30 keys writing 9)</w:t>
        <w:br/>
        <w:t>characters; the XCD model has</w:t>
        <w:br/>
        <w:t>30 keys writing 90 characters</w:t>
        <w:br/>
        <w:t>of which four keys are “dead”</w:t>
        <w:br/>
        <w:t>(i.e. these four keys are not</w:t>
        <w:br/>
        <w:t>connected with the spacing</w:t>
        <w:br/>
        <w:br/>
        <w:t>Models and Prices</w:t>
        <w:br/>
        <w:t>[porTante mopELs]</w:t>
        <w:br/>
        <w:br/>
        <w:t>‘lable spacing adjustments, 10 and 14 characters to the</w:t>
        <w:br/>
        <w:br/>
        <w:t>echaniem ‘and are. used’ for io the</w:t>
        <w:br/>
        <w:t>tarees, Recents). Right and $110.00</w:t>
        <w:br/>
        <w:t>left hand shift keys with left E : h sign: haract :</w:t>
        <w:br/>
        <w:t>hand shift lock and release. ‘ tical Model, with keys for extra signs and cl ters up to</w:t>
        <w:br/>
        <w:t>Back space key situated above d with shift keys for numerator and denominator:</w:t>
        <w:br/>
        <w:br/>
        <w:t>and to right of keyboard. ‘ 3 Bedeee’ tus sey eeere fits</w:t>
        <w:br/>
        <w:br/>
        <w:t>EQUIPMENT-RESEARCH CORPORATION, CHICAGO EQUIPMENT-RESEARCH CORPORATION, CHICAGO</w:t>
        <w:br/>
      </w:r>
    </w:p>
    <w:p>
      <w:r>
        <w:br w:type="page"/>
      </w:r>
    </w:p>
    <w:p>
      <w:r>
        <w:t>_a standard No. 10 envelope</w:t>
        <w:br/>
        <w:br/>
        <w:t>Sec. 47-1 : Page 6 en See, 47-1 : Page 7</w:t>
        <w:br/>
        <w:t>Portable Typewriters rip Gohig wuipment Digest Portable Typewriters</w:t>
        <w:br/>
        <w:br/>
        <w:t>‘With 3 variable spacing adjustmen</w:t>
        <w:br/>
        <w:t>inch .</w:t>
        <w:br/>
        <w:br/>
        <w:t>‘All models are equipped with two type shuttl of ty</w:t>
        <w:br/>
        <w:t>and are fitted in carrying case. Extra type faces, $4.00 cach ann</w:t>
        <w:br/>
        <w:br/>
        <w:t>For illustrations of specimen type faces, and language shuttles regularly P</w:t>
        <w:br/>
        <w:br/>
        <w:t>ROYAL</w:t>
        <w:br/>
        <w:br/>
        <w:t>by the Rovay Typewriter Company, General offices, 314 Broadway, Ni</w:t>
        <w:br/>
        <w:t>is Sold by their own sales force and through dealers. seaweed re</w:t>
        <w:br/>
        <w:br/>
        <w:t>plied, see Hammond descriptions in Section No. 47-2. IFOR LOCALIZED LIST OF SALES REPRESENTATIVES, SEE GREEN PAGES.]</w:t>
        <w:br/>
        <w:br/>
        <w:t>‘R portable typewriter, which resembles very closely in its</w:t>
        <w:br/>
        <w:t>nce and constructional features the standard typewriters made</w:t>
        <w:br/>
        <w:t>REMINGTON company, was first offered on the market in August, 1926.</w:t>
        <w:br/>
        <w:br/>
        <w:t>Made by the Remaxcton Tyrewniter Comrany, Executive offices, 374 py</w:t>
        <w:br/>
        <w:t>way, New York City. Sold by their own sales force through branch of</w:t>
        <w:br/>
        <w:t>principal cities and by office equipment dealers.</w:t>
        <w:br/>
        <w:br/>
        <w:t>[vor LOCALIZED LIST OF SALES REPRESENTATIVES, SEE GREEN racxs,]</w:t>
        <w:br/>
        <w:br/>
        <w:t>Portable size, front and down stroke, single</w:t>
        <w:br/>
        <w:t>shift (carriage shift), visible writing. Type</w:t>
        <w:br/>
        <w:t>bars, when machine is to be placed in case,</w:t>
        <w:br/>
        <w:t>rest flush with top plate, and are raised, all</w:t>
        <w:br/>
        <w:t>at one time, to a writing position when ma-</w:t>
        <w:br/>
        <w:t>chine is to be operated. A lever on the right</w:t>
        <w:br/>
        <w:t>side frame controls the raising and lowering</w:t>
        <w:br/>
        <w:t>movement.</w:t>
        <w:br/>
        <w:br/>
        <w:t>‘The latest model was placed on the market.</w:t>
        <w:br/>
        <w:t>in April, 1925. It has been improved struc-</w:t>
        <w:br/>
        <w:t>turally ; engineering improve-</w:t>
        <w:br/>
        <w:t>ments have been made in the</w:t>
        <w:br/>
        <w:br/>
        <w:t>SPECIFICATIONS</w:t>
        <w:br/>
        <w:t>features: Portable size; front and down stroke; carriage shift;</w:t>
        <w:br/>
        <w:br/>
        <w:t>type bar and ribbon mechan- . = |: 4-rows, comprising 42 keys, writing 84 characters; right and</w:t>
        <w:br/>
        <w:t>isms, improving the quality . ad shift keys, with shift lock on left side of keyboard. ' Shift lock</w:t>
        <w:br/>
        <w:t>of the work. ‘The carriage te NG embodied in the shift key, a slight pressure on either si</w:t>
        <w:br/>
        <w:br/>
        <w:t>has been redesigned to take A Ie the shift. Marginal release and back space keys located in the key-</w:t>
        <w:br/>
        <w:br/>
        <w:t>(9%” wide); the length of  \™ Double ball bearing (4 balls); takes paper 9% inches wide;</w:t>
        <w:br/>
        <w:t>the writing ‘line is now 8% ine 9% inches long; rotary (wheel) escapement; 2 sets of feed rolls,</w:t>
        <w:br/>
        <w:t>inches. q one long feed roll in the rear of the platen and 2 shorter feed</w:t>
        <w:br/>
        <w:t>he front; left hand line space lever with upturned finger piece,</w:t>
        <w:br/>
        <w:br/>
        <w:t>SPECIFICATIONS ; tments for one and two line spaces. Back spacer key located in</w:t>
        <w:br/>
        <w:br/>
        <w:t>i board; margin lock release located in the left side of the keyboard;</w:t>
        <w:br/>
        <w:t>Keyboard: Four rows, standard, 42 keys writing 84 characters; right a1 cator comprises a short line at the printing point and a scale the</w:t>
        <w:br/>
        <w:t>loft hand shift keys with shift lock and releases; back space and he platen, two line spaces below the printing line, THE back card</w:t>
        <w:br/>
        <w:t>release keys. 4 | adjustable feed rolls; lateral paper guide comprises a graduated</w:t>
        <w:br/>
        <w:t>Carriage: Mounted on roller bearings; takes paper 9% inches wide, abered scale, on the upper edge of the paper table. This scale is</w:t>
        <w:br/>
        <w:t>ing line 8% inches long; takes a standard No. 10 envelope. Rack pening the mereinal apace</w:t>
        <w:br/>
        <w:t>ment. Two sets of paper feed rolls with release lever. Left hand ag mechanism: Type bars are flat steel, corrugated and tempered,</w:t>
        <w:br/>
        <w:t>space lever with adjustment for single, double spacing. Back space mechat il to prevent battering, mounted in a slotted segment; a type bar</w:t>
        <w:br/>
        <w:t>ism operated from key on keyboard; right and left margin stops with late on the segment is intended to insure uniform impressions; type</w:t>
        <w:br/>
        <w:t>to prevent over printing at end of line; variable line spacer; carriage tical design, non-adjustable. Two-color % inch ribbon, 12 yards</w:t>
        <w:br/>
        <w:t>fe Wayieg to bla earriage firmiy! when ta case. 3 andard interchangeable spo enell cut-out and two-color chan,</w:t>
        <w:br/>
        <w:t>Printing Mechanism: ‘Type bars are of flat steel corrugated, with Spee band ribbon reverse. i</w:t>
        <w:br/>
        <w:t>hardened type and heels to prevent battering; mounted in a solid + Base entirely enclosed with dust-proof features; the ma.</w:t>
        <w:br/>
        <w:t>segment. Type guide at printing point. Two-color %-inch ribbom ™ ag Ge Rsonetcapaatent help rage espe bish gloss</w:t>
        <w:br/>
        <w:t>" . eight, with case, unds; weight, without cas</w:t>
        <w:br/>
        <w:t>automatic reverse. ee Overall width of case, 12% inches; overall depth of case, 12%</w:t>
        <w:br/>
        <w:t>{Gonstruction: Sheet steel frame, | Sem{-folding. All metal 2a overall height of case, 5% inches.</w:t>
        <w:br/>
        <w:t>nickeled are rust-proofed. Weight, 11 pounds 12 ounces wi "</w:t>
        <w:br/>
        <w:t>side dimensions of case, 12% inches iong, 11% inches wide and 4% (TREE LCE pth Mera thake ithe PM tnd</w:t>
        <w:br/>
        <w:t>deep. Type faces: pica’or elite.</w:t>
        <w:br/>
        <w:br/>
        <w:t>+ $60.00</w:t>
        <w:br/>
        <w:br/>
        <w:t>Models and Prices</w:t>
        <w:br/>
        <w:br/>
        <w:t>Regular Model, black enamel finish, with case.</w:t>
        <w:br/>
        <w:t>De Luxe Model, ivory enamel finish, leather case.</w:t>
        <w:br/>
        <w:br/>
        <w:t>VICTOR</w:t>
        <w:br/>
        <w:br/>
        <w:t>Actor Adding Machine Company, 3900 North Rockwell Street,</w:t>
        <w:br/>
        <w:t>Illinois, are nearing the production stage, and are expected</w:t>
        <w:br/>
        <w:br/>
        <w:t>m the market at an early date, a 4-bank portable typewriter, to</w:t>
        <w:br/>
        <w:t>through dealers.</w:t>
        <w:br/>
        <w:br/>
        <w:t>e will be announced through the Digest Supplement Ser-</w:t>
        <w:br/>
        <w:br/>
        <w:t>oon as possible.</w:t>
        <w:br/>
        <w:br/>
        <w:t>So ee ae</w:t>
        <w:br/>
        <w:t>UIPMENT THTCAGO</w:t>
        <w:br/>
        <w:t>3g NTORESEARCH CORPORATION, C EQUIPMENT-RESEARCH CORPORATION, CHICAGO</w:t>
        <w:br/>
        <w:br/>
        <w:t>Mili rret re eae ee tees:</w:t>
        <w:br/>
      </w:r>
    </w:p>
    <w:p>
      <w:r>
        <w:br w:type="page"/>
      </w:r>
    </w:p>
    <w:p>
      <w:r>
        <w:t>Sec. 47-1 : Page 8</w:t>
        <w:br/>
        <w:t>Portable Typewriters and Fauipe teh</w:t>
        <w:br/>
        <w:br/>
        <w:t>men|</w:t>
        <w:br/>
        <w:br/>
        <w:t>UNDERWOOD</w:t>
        <w:br/>
        <w:br/>
        <w:t>Made by the Uxvenwoop ‘Tyrewniter Comraxy, Ixcorronarey,</w:t>
        <w:br/>
        <w:t>offices, 30 Vesey Street, New York City. Sold by their own sales for, }</w:t>
        <w:br/>
        <w:t>branch offices located in principal cities and through specially appos, 165 rowan,</w:t>
        <w:br/>
        <w:br/>
        <w:t>[POR LOCALIZED LIST OF SALES REPRESENTATIVES, SEE GR eg</w:t>
        <w:br/>
        <w:br/>
        <w:t>In April 1926, a four-bank</w:t>
        <w:br/>
        <w:t>single shift portable model</w:t>
        <w:br/>
        <w:t>was put on the market.</w:t>
        <w:br/>
        <w:t>Both the three-bank and</w:t>
        <w:br/>
        <w:t>the four-bank models are</w:t>
        <w:br/>
        <w:t>now being sold,</w:t>
        <w:br/>
        <w:br/>
        <w:t>In general appearance the</w:t>
        <w:br/>
        <w:t>four-bank model is similar</w:t>
        <w:br/>
        <w:t>to the three-bank machine.</w:t>
        <w:br/>
        <w:t>| ‘The following represent the</w:t>
        <w:br/>
        <w:t>| principal differences in con-</w:t>
        <w:br/>
        <w:t>struction :</w:t>
        <w:br/>
        <w:br/>
        <w:t>‘The four-bank model has</w:t>
        <w:br/>
        <w:t>42 keys, writing 84 charac-</w:t>
        <w:br/>
        <w:t>ters.</w:t>
        <w:br/>
        <w:br/>
        <w:t>It has a front paper-bale</w:t>
        <w:br/>
        <w:t>with adjustable rollers for</w:t>
        <w:br/>
        <w:t>holding ‘small labels, bulky</w:t>
        <w:br/>
        <w:t>papers and cards, firmly in</w:t>
        <w:br/>
        <w:t>place while typing, and to</w:t>
        <w:br/>
        <w:t>permit writing at’ the ex-</w:t>
        <w:br/>
        <w:br/>
        <w:t>WITH 3-BANK KEYBOARD</w:t>
        <w:br/>
        <w:br/>
        <w:t>treme top and bottom</w:t>
        <w:br/>
        <w:t>paper or card:</w:t>
        <w:br/>
        <w:t>‘The marginal stops</w:t>
        <w:br/>
        <w:t>on a rack in back of</w:t>
        <w:br/>
        <w:t>paper rest, and are set on</w:t>
        <w:br/>
        <w:t>scale corresponding to</w:t>
        <w:br/>
        <w:t>main front scale.</w:t>
        <w:br/>
        <w:t>SPECIFICATIONS.</w:t>
        <w:br/>
        <w:t>General Features: Portable</w:t>
        <w:br/>
        <w:t>size, front stroke,</w:t>
        <w:br/>
        <w:t>shift, visibl</w:t>
        <w:br/>
        <w:br/>
        <w:t>Chat eb aye</w:t>
        <w:br/>
        <w:t>=i acters; four-row</w:t>
        <w:br/>
        <w:t>42 keys, writing $4 oh</w:t>
        <w:br/>
        <w:t>ters; left hand and right han</w:t>
        <w:br/>
        <w:t>sh ys, with left hand</w:t>
        <w:br/>
        <w:t>shift lock; back space ke¥:</w:t>
        <w:br/>
        <w:t>WITH 4-DANK KEYBOARD tension.</w:t>
        <w:br/>
        <w:t>Carriage: Mounted on rollers and ball bearings. Takes paper or en=</w:t>
        <w:br/>
        <w:t>velopes 9% inches wide, writing line 7.6 inches long. Ball bearing rotary.</w:t>
        <w:br/>
        <w:t>escapement. Left hand line space lever with adjustment for single or double</w:t>
        <w:br/>
        <w:t>spacing, and platen ratchet release; sliding marginal stops in rear of</w:t>
        <w:br/>
        <w:br/>
        <w:t>See ep!</w:t>
        <w:br/>
        <w:br/>
        <w:t>riage; automatic line locking mechanism; adjustable paper fingers on $row</w:t>
        <w:br/>
        <w:br/>
        <w:t>model; adjustable paper-bale on 4-row model; writing line scale; mal</w:t>
        <w:br/>
        <w:t>release key and carriage release lever at right end of carriage.</w:t>
        <w:br/>
        <w:br/>
        <w:t>Printing Mechanism: ‘Type bars are of flat steel, corrugated, mouniy”</w:t>
        <w:br/>
        <w:t>in a slotted segment; projection on type end to prevent battering or Drenty</w:t>
        <w:br/>
        <w:t>ing. Type guide at printing point. Two-color Standard (regular model’</w:t>
        <w:br/>
        <w:t>Underwood % inch ribbon with manual reverse, and stencil device.</w:t>
        <w:br/>
        <w:br/>
        <w:t>Construction: Cast aluminum frame, non-folding. Dimensions three’</w:t>
        <w:br/>
        <w:t>model: Outside dimensions of case, length 11% inches; depth 8% Ime,</w:t>
        <w:br/>
        <w:t>height 4 inches. Weight without case, 6 pounds, 11 ‘ounces; with,</w:t>
        <w:br/>
        <w:br/>
        <w:t>9 pounds, 13 ounces. Four-bank model: Outside dimensions of case, tee!</w:t>
        <w:br/>
        <w:t>11% inches; depth 10% inches; height 4% inches. Weight without: ‘to D</w:t>
        <w:br/>
        <w:t>Pounds; with case, 12 pounds 14 ounces. Both models are attach</w:t>
        <w:br/>
        <w:t>of case, which forms a knee-table when typing.</w:t>
        <w:br/>
        <w:br/>
        <w:t>. with carrying case</w:t>
        <w:br/>
        <w:t>Four-bank model, ‘with carrying case.</w:t>
        <w:br/>
        <w:br/>
        <w:t>EQUIPMENT-RESEARCH CORPORATION, CHICAGO</w:t>
        <w:br/>
        <w:br/>
        <w:t>Sec. 47-2 : Page 1</w:t>
        <w:br/>
        <w:t>Dees Bigot : Standard Typewriters</w:t>
        <w:br/>
        <w:br/>
        <w:t>DEMOUNTABLE</w:t>
        <w:br/>
        <w:br/>
        <w:t>by the Demountante Tyrewnitsr Company, Fond du Lac, Wisconsin.</w:t>
        <w:br/>
        <w:t>dealers and special representatives.</w:t>
        <w:br/>
        <w:br/>
        <w:t>[oR LOCALIZED LIST OF SALES REPRESENTATIVES, SEE GREEN PAGES.)</w:t>
        <w:br/>
        <w:br/>
        <w:t>PRINCIPALLY EMPHASIZED FEATURES</w:t>
        <w:br/>
        <w:br/>
        <w:t>in sections, all inter-</w:t>
        <w:br/>
        <w:t>ble and replaceable. A</w:t>
        <w:br/>
        <w:t>‘at the rear of the ma-</w:t>
        <w:br/>
        <w:t>‘allows the operator to</w:t>
        <w:br/>
        <w:t>ye the carriage and out-</w:t>
        <w:br/>
        <w:t>frame as one assembly,</w:t>
        <w:br/>
        <w:t>t printing mechanism,</w:t>
        <w:br/>
        <w:t>ning or replacement.</w:t>
        <w:br/>
        <w:t>e and platen</w:t>
        <w:br/>
        <w:t>removable and inter-</w:t>
        <w:br/>
        <w:br/>
        <w:t>for cleaning.</w:t>
        <w:br/>
        <w:br/>
        <w:t>e may at any time</w:t>
        <w:br/>
        <w:br/>
        <w:t>into a wider car-</w:t>
        <w:br/>
        <w:t>hine by the purchase</w:t>
        <w:br/>
        <w:t>itution of a wider car-</w:t>
        <w:br/>
        <w:br/>
        <w:t>led, with the original</w:t>
        <w:br/>
        <w:t>carriage.</w:t>
        <w:br/>
        <w:t>action or type bar as-</w:t>
        <w:br/>
        <w:t>ly unit, the part of the</w:t>
        <w:br/>
        <w:t>most susceptible to</w:t>
        <w:br/>
        <w:t>ean be removed and re-</w:t>
        <w:br/>
        <w:t>| with a new unit at any</w:t>
        <w:br/>
        <w:t>“at about one-half the</w:t>
        <w:br/>
        <w:t>cost of a new typewriter</w:t>
        <w:br/>
        <w:t>arrangements, of different</w:t>
        <w:br/>
        <w:t>for foreign languages</w:t>
        <w:br/>
        <w:t>ewise be substituted.</w:t>
        <w:br/>
        <w:t>lized manufacturing</w:t>
        <w:br/>
        <w:t>assures tnterchange-</w:t>
        <w:br/>
        <w:t>of like parts of differen</w:t>
        <w:br/>
        <w:br/>
        <w:t>il the refinements of us-</w:t>
        <w:br/>
        <w:t>Standard typwriter con-</w:t>
        <w:br/>
        <w:t>) plus the demountable</w:t>
        <w:br/>
        <w:t>are embodied in the</w:t>
        <w:br/>
        <w:br/>
        <w:t>| Model No. 2, placed on</w:t>
        <w:br/>
        <w:t>in January 1925,</w:t>
        <w:br/>
        <w:t>from previous models in</w:t>
        <w:br/>
        <w:t>outside frame and top</w:t>
        <w:br/>
        <w:t>including the entire car-</w:t>
        <w:br/>
        <w:t>embly, are now remov-</w:t>
        <w:br/>
        <w:t>jone unit, and the ribbon</w:t>
        <w:br/>
        <w:t>contained in the</w:t>
        <w:br/>
        <w:t>unit, in which are con-</w:t>
        <w:br/>
        <w:t>4q Se and type bar iniusrratinc DEMOUNTABLE FEATURE</w:t>
        <w:br/>
        <w:t>Gibbon spools are completely conceal: j</w:t>
        <w:br/>
        <w:t>3 permitting a clear</w:t>
        <w:br/>
        <w:t>peck and affording a stream line spears The carriage</w:t>
        <w:br/>
        <w:t>ide frame can be removed without disturbing the ribbon. A</w:t>
        <w:br/>
        <w:t>Seated at the rear of the machine, when pulled out permits</w:t>
        <w:br/>
        <w:br/>
        <w:t>P section to be lifted off,</w:t>
        <w:br/>
        <w:br/>
        <w:t>ibbon reverse is automatic on Model No. 2, the feedi: \-</w:t>
        <w:br/>
        <w:t>ing actuated by the operation of the type bare wed Male</w:t>
        <w:br/>
        <w:t>™manual reverse as on previous models is retained.</w:t>
        <w:br/>
        <w:br/>
        <w:t>a ea</w:t>
        <w:br/>
        <w:t>EQUIPMENT-RESEARCH CORPORATION, CHICAGO</w:t>
        <w:br/>
        <w:br/>
      </w:r>
    </w:p>
    <w:p>
      <w:r>
        <w:br w:type="page"/>
      </w:r>
    </w:p>
    <w:p>
      <w:r>
        <w:t>Sec. 47-2 : Page 2 Sec. 47-2 : Page 3</w:t>
        <w:br/>
        <w:br/>
        <w:t>Standard Typewriters and Equipmeachin ri Standard Typewriters</w:t>
        <w:br/>
        <w:br/>
        <w:t>‘The type basket has been redesigned to allow for greater HAMMOND</w:t>
        <w:br/>
        <w:t>between the type bars when in action. All important friction : 5</w:t>
        <w:br/>
        <w:t>have ball bearings. All gears have been eliminated trom tha POM See Also Portable Typewriters, Section No. 47-1</w:t>
        <w:br/>
        <w:t>Pee eening ee ana einen, Area Permit qui Motorized Typewriters, Section No. 47-3</w:t>
        <w:br/>
        <w:t>and easier action. Key leve Has a</w:t>
        <w:br/>
        <w:t>dividual touch of the operator, the tension of all keys Being ats by the Hammonp Typewriter Company. Factory and general offices:</w:t>
        <w:br/>
        <w:t>at one time; individual key ‘tension is not provided for. ‘hy: et at Brook Avenue, New York City. Sold through branches and</w:t>
        <w:br/>
        <w:t>finder has been improved with a view to facilitate writing of sqit jointed dealers throughout the world,</w:t>
        <w:br/>
        <w:t>and multiple sheets. card</w:t>
        <w:br/>
        <w:br/>
        <w:t>SPECIFICATIONS</w:t>
        <w:br/>
        <w:br/>
        <w:t>(18 Characters to inch)</w:t>
        <w:br/>
        <w:br/>
        <w:t>(14 Characters to inch)</w:t>
        <w:br/>
        <w:br/>
        <w:t>LOCALIZED LIST OF SALES REPRESENTATIVES, SEE GREEN PAGES. ]</w:t>
        <w:br/>
        <w:t>rincipal feature of machines of this make is their ability to</w:t>
        <w:br/>
        <w:t>aracters variably spaced, and in different sizes and styles of</w:t>
        <w:br/>
        <w:t>General Features: Standard size, front stroke, single (basket) same machine may be adjusted quickly to write 10, 14 or</w:t>
        <w:br/>
        <w:t>visible writing; unit construction, demountable by the operator. if rs to the inch, the letter spacing corresponding with the size</w:t>
        <w:br/>
        <w:t>Keyboard: Four rows, 42 keys writing 84 characters; right ang c</w:t>
        <w:br/>
        <w:t>hand shift keys equipped with shift lock and release; back’ sp; q</w:t>
        <w:br/>
        <w:t>margin release key situated above keyboard on front frame panel; tape HVRURRURA AAA</w:t>
        <w:br/>
        <w:t>lator key. : J Al</w:t>
        <w:br/>
        <w:t>Carriage: Demountable by operator. Mounted on caterpillar ball bear Avedi i ee hi</w:t>
        <w:br/>
        <w:t>ings (two sets of eleven bearings mounted in a special frame so as at a} TULL) T]</w:t>
        <w:br/>
        <w:t>times to present four balls in each set to the carriage rail). Platen east 1D \ AR ky Lu</w:t>
        <w:br/>
        <w:t>removed and interchangeable. Removable unit feed rolls. By chamemy male Pree</w:t>
        <w:br/>
        <w:t>the carriage rail, a wide carriage may be substituted for &amp; narrow a AeA ¥ id</w:t>
        <w:br/>
        <w:t>on any machine. Regular correspondence e takes paper 11 , A</w:t>
        <w:br/>
        <w:t>ride writing a line 9 inches long. Rotary escapement. Single ke D| Valrlilabb ile S pal ing (10 Characters to inch)</w:t>
        <w:br/>
        <w:t>, lator, operated from key on keyboard with stops set from front of m | PEM</w:t>
        <w:br/>
        <w:t>being accessible by tilting the paper table forward; right and left hand a ee</w:t>
        <w:br/>
        <w:t>space lever with adjustment for single, double or triple spacing and</w:t>
        <w:br/>
        <w:t>ratchet throw-off; back spacer operated from key on keyboard; right 7 iv 2</w:t>
        <w:br/>
        <w:t>left hand margin locks; adjustable paper fingers; varlable line spacer,</w:t>
        <w:br/>
        <w:t>ward tilting paper table to allow adjustment of margin and tabulator faces on machines of this make are arranged on shuttle:</w:t>
        <w:br/>
        <w:t>Printing Mechanism: Removable and interchangeable, flat steel type b be removed, and are interchangeable. ‘Thus in combination</w:t>
        <w:br/>
        <w:t>mounted in a one-piece slotted segment, Type guide at printing point, ble spacing feature, one or several lines may be written</w:t>
        <w:br/>
        <w:t>bars have heels to prevent battering of type. 7 (pica or medium Roman size), to the inch, the next or</w:t>
        <w:br/>
        <w:t>Two-color, % inch ribbon with automatic, also manual reverse and throw es may be written in a slightly smaller face, (similar to</w:t>
        <w:br/>
        <w:t>off for stencil cutting. | characters to the inch, and the next or several lines may be</w:t>
        <w:br/>
        <w:t>Construction: Demountable as above described; bearings protected b still smaller type face, (similar to mica size), 18 charac-</w:t>
        <w:br/>
        <w:t>dust covers; ball bearings at important friction points. ‘Type face inch.</w:t>
        <w:br/>
        <w:t>igltsansitenimoran (or ain points" Alsd/anade for writing all fo icing is’ Tate development, and now, standard equipment</w:t>
        <w:br/>
        <w:t>nguag a Adjustment is controlled by a small accessible lever</w:t>
        <w:br/>
        <w:t>Models and Prices : Bent to the carriage.</w:t>
        <w:br/>
        <w:t>features will commend this machine to advertising men for</w:t>
        <w:br/>
        <w:t>With 11-meh vee iS copy for the client or compositor, and will also add con-</w:t>
        <w:br/>
        <w:br/>
        <w:t>‘and make possible the compilation of reports which require</w:t>
        <w:br/>
        <w:t>With 18-inch 5 : matter to be condensed in a smaller space, or with head-</w:t>
        <w:br/>
        <w:t>Wore ae inch: Cer ni prominent style of type, and the page matter in a smaller</w:t>
        <w:br/>
        <w:br/>
        <w:t>nilarly different styles of type may be incorporated in the</w:t>
        <w:br/>
        <w:t>Seat astex saetiens through the use of different type shuttles.</w:t>
        <w:br/>
        <w:t>} cla, Relea aaah lity of the Hammond to write in a wide variety of languages,</w:t>
        <w:br/>
        <w:t>LER atlas aba Bre ae terchangeable type shuttles on the same machine, Is an out-</w:t>
        <w:br/>
        <w:t>CR Se ira q cee WS acteristic. Shuttles are carried in,stock, and may be</w:t>
        <w:br/>
        <w:t>Minch, ‘eames : any time for writing in the following languages :</w:t>
        <w:br/>
        <w:br/>
        <w:t>DANISH HUNGARIAN PUNJABI</w:t>
        <w:br/>
        <w:t>DEVA NAGART INTERNATIONAL  ROUMANIAN</w:t>
        <w:br/>
        <w:t>puTcH Phonetic RUSSIAN</w:t>
        <w:br/>
        <w:br/>
        <w:t>oa ENGLISIE TRISH GAELIC SANSKRIT</w:t>
        <w:br/>
        <w:t>ELLIOTT-FISH Pie] ITALIAN SERVIAN</w:t>
        <w:br/>
        <w:t>¥ 1 JAPANESE SIKH</w:t>
        <w:br/>
        <w:t>in § FRENCH-BELGIAN KATA KANA SINDHT</w:t>
        <w:br/>
        <w:t>Complete descriptions of Elliott-Fisher typewriters are ore ou phe ctetaent pean Aw ter ibe ee ft Land</w:t>
        <w:br/>
        <w:t>tion No. 7.. Models equipped for bookkeeping purposes é Lda Mreeeienrce poeta</w:t>
        <w:br/>
        <w:t>in Section No. 8. GERMAN NAVAHO-INDIAN TIBETAN</w:t>
        <w:br/>
        <w:br/>
        <w:t>Se cmih snaher typewriters have flat platens, making (hei GREEK NORWEGIAN TURKISH</w:t>
        <w:br/>
        <w:br/>
        <w:t>tical for many operations of typing such as billing, involCin® -' tapul i HEBREW ORIYA UKRAINIAN</w:t>
        <w:br/>
        <w:br/>
        <w:t>ing tags and labels, typing on flat forms, and for all a ound x (Vocalised) PERSIAN yippis</w:t>
        <w:br/>
        <w:t>and fill-in work. A special model is made for writing In 3 HELVETIAN POLISH</w:t>
        <w:br/>
        <w:br/>
        <w:t>‘They are not intended for regular correspondence use. ; Z HINDUSTANI PORTUGUESE</w:t>
        <w:br/>
        <w:br/>
        <w:t>EQUIPMENT-RESEARCH CORPORATION, CHICAGO EQUIPMENT-RESEARCH CORPORATION, CHICAGO</w:t>
        <w:br/>
      </w:r>
    </w:p>
    <w:p>
      <w:r>
        <w:br w:type="page"/>
      </w:r>
    </w:p>
    <w:p>
      <w:r>
        <w:t>Sec. 47-2 : Page 4</w:t>
        <w:br/>
        <w:br/>
        <w:t>Sec. 47-2 : Page 5</w:t>
        <w:br/>
        <w:t>Machines.</w:t>
        <w:br/>
        <w:br/>
        <w:t>Busines</w:t>
        <w:br/>
        <w:br/>
        <w:t>Standard Typewriters and Bquipmyachi Bauipment Digest Standard Typewriters</w:t>
        <w:br/>
        <w:br/>
        <w:t>HAMMOND TYPEFACES FOR ENGLISH AND OTHER ‘. 7 SPECIFICATIONS</w:t>
        <w:br/>
        <w:br/>
        <w:t>LANGUAGES Features: A stand-</w:t>
        <w:br/>
        <w:t>~@ machine, utilizi</w:t>
        <w:br/>
        <w:t>pe wheel " principle;</w:t>
        <w:br/>
        <w:t>“shift; visible writing.</w:t>
        <w:br/>
        <w:br/>
        <w:t>Petite Gothic Especially for condensing in Loose~Inat Manuals an pre reir</w:t>
        <w:br/>
        <w:t>Miniature Roman 4® exquisite type for pray f vulcanized rubber</w:t>
        <w:br/>
        <w:t>t and attractiv R</w:t>
        <w:br/>
        <w:t>ae bers dard size f &gt; oa {Datphabet, includi</w:t>
        <w:br/>
        <w:t>q 3</w:t>
        <w:br/>
        <w:t>Medium Roman The standar 4 i : or busin punctuation demepaee</w:t>
        <w:br/>
        <w:t>: yracters).</w:t>
        <w:br/>
        <w:t>Multigraph Specially me e to match the e is a total eat</w:t>
        <w:br/>
        <w:t>Clarendon A new and highly attractiy, BE nce certnges</w:t>
        <w:br/>
        <w:t>Large Roman A style great ly admired by over 360 type arrangements, all interchangeable.</w:t>
        <w:br/>
        <w:t>Medium Gothic A beautiful and desirable rovided with two posi for clamping two dltfrent seis of Pe |</w:t>
        <w:br/>
        <w:t>: ts rim, al styles of</w:t>
        <w:br/>
        <w:t>Large Gothic A large, bold type for the | the lone machine, each of which is interchangeable and may be.</w:t>
        <w:br/>
        <w:t>. 2 yy any other style. Either set of type faces ught into printing ‘|</w:t>
        <w:br/>
        <w:t>Gothic Italic A special style of italic y cre perene  .Ciai ue Mea |</w:t>
        <w:br/>
        <w:t>aracter on the type-wheel face lesignate: yy the depression |</w:t>
        <w:br/>
        <w:t>Capitals AUNQUE NeW ANO ATT RARE Into pesttion to be imprinted on the paper. A hemmer, operating</w:t>
        <w:br/>
        <w:t>Special Gothic ANOTHER SAMPLE FROM OUR ASS fle power cf ths hammer blow le always tno same, producing abs0-</w:t>
        <w:br/>
        <w:br/>
        <w:t>D . to th form impressions regardless of the variation of the touch or key ]</w:t>
        <w:br/>
        <w:t>cot ‘ mnt faces of different degrees of hardness, for varying numbers |</w:t>
        <w:br/>
        <w:t>Small Italic A very neat and useful st mn copies or for stencil cutting. Speed of operation ts equivalent to |</w:t>
        <w:br/>
        <w:br/>
        <w:t>l ¥ t ed f t of standard type bar design. |</w:t>
        <w:br/>
        <w:t>Medium Italie For general use - No o ;</w:t>
        <w:br/>
        <w:t>lavlule —-&amp; Neat style Tor vse in Ya a oe</w:t>
        <w:br/>
        <w:t>: ; y on rig</w:t>
        <w:br/>
        <w:t>Attic The banner display type 2 Runs on ball bearings and its construction ts such that it</w:t>
        <w:br/>
        <w:t>hov, } 9 iting ine, cro provides’ tut are not interchangeable, “Papers ts</w:t>
        <w:br/>
        <w:t>Triah-Gaclio Oin 17 man TO DO BT on i cir, Hint side up; “thay the, Bottom of the paper te n=</w:t>
        <w:br/>
        <w:t>rst, an .</w:t>
        <w:br/>
        <w:t>Russian Baarogapa Biepea 3a BCC, oe of fescapement mechaniom is provided. ‘ett hand line j</w:t>
        <w:br/>
        <w:t>Russian Italic © pocum&gt; Bac Sumo enosnm Y deft hand margin stops. "A paper ball serves instead of the |</w:t>
        <w:br/>
        <w:t>rs. |</w:t>
        <w:br/>
        <w:t>German Text Diefes ift eine Ghrift probe Mechanism: Type wheel construction as above described. ‘Two- j</w:t>
        <w:br/>
        <w:t>a os Y nd throw-off for stencil cutting. |</w:t>
        <w:br/>
        <w:t>Greek Tlohhkal yrAGttat Ovntolc, u Semi-enclosed, Dimensions: Width, 13 inches; dep’</w:t>
        <w:br/>
        <w:t>4 oid a EBS, 7 : oe weight, 21 pounds, including cover and’ base,</w:t>
        <w:br/>
        <w:t>: ‘ No. 26, in which th 8</w:t>
        <w:br/>
        <w:t>Armenian Cuwbp dégttwy Ip a «a jthe market October Ist, 1986, and supersedes all previous models</w:t>
        <w:br/>
        <w:t>iisiew Sy qwny ima ann an it ndard and portable sizes, except the Reversible Model,</w:t>
        <w:br/>
        <w:t>Bi!</w:t>
        <w:br/>
        <w:t>g 9777 TR 2? DIT7k TDR Prices</w:t>
        <w:br/>
        <w:t>haa ae ; uch 5h ales! a [Standard Variable Spacing Models] |</w:t>
        <w:br/>
        <w:t>‘urkish puss l. NAS at %. ». 26, 8%-Inch line: |</w:t>
        <w:br/>
        <w:t>‘cibis-Perd beeen ee wh &gt; Lo er #4 aa : vari i and 14 characters Botte</w:t>
        <w:br/>
        <w:t>Punjabi faefa ysnns 3 was 3 L 4 ; . 120.00 i</w:t>
        <w:br/>
        <w:br/>
        <w:t>carriage, for any of above models, 12-inch line, 2 20.00</w:t>
        <w:br/>
        <w:br/>
        <w:t>matical Model, with keys for extra signs and characters up</w:t>
        <w:br/>
        <w:t>ped with shift keys for numerator and denominator:</w:t>
        <w:br/>
        <w:br/>
        <w:t>EQUIPMENT-RESEARCH CORPORATION, CHICAGO. EQUIPMENT-RESEARCH CORPORATION, CHICAGO</w:t>
        <w:br/>
      </w:r>
    </w:p>
    <w:p>
      <w:r>
        <w:br w:type="page"/>
      </w:r>
    </w:p>
    <w:p>
      <w:r>
        <w:t>Sec. 47-2 : Page 7</w:t>
        <w:br/>
        <w:br/>
        <w:t>Standard Typewriters</w:t>
        <w:br/>
        <w:t>No, 11 with 16-inch carriage, taking paper 14,5 inch</w:t>
        <w:br/>
        <w:br/>
        <w:t>Sec. 47-2 : Page 6</w:t>
        <w:br/>
        <w:t>Ma</w:t>
        <w:br/>
        <w:br/>
        <w:t>Standard Typewriters and Equipmen,</w:t>
        <w:br/>
        <w:br/>
        <w:t>writing</w:t>
        <w:br/>
        <w:br/>
        <w:t>With 2 variable spacing adjustments, 10 and 14 characters ¢, spe eese cae os Shi08</w:t>
        <w:br/>
        <w:t>inch os sl No. 11 with 18-inch carriage, taking paper 17.82 inches, wri</w:t>
        <w:br/>
        <w:t>With 3 variable spacing adjustments, 10, 14 and 18 characterg ) 16.60 inches : vette 904</w:t>
        <w:br/>
        <w:br/>
        <w:t>PEE GA ene ae See carriage narrower than ‘the one originally supplied, can be sub-</w:t>
        <w:br/>
        <w:br/>
        <w:t>Reversible Model, writes in either direction, from left to right, or righ; at any time. Any carriage wider than the one originally supplied,</w:t>
        <w:br/>
        <w:t>left; controlled by lever, for such languages as Arabic, Persian’ t to o be substituted at any time but must have a wider rail,</w:t>
        <w:br/>
        <w:br/>
        <w:t>Hebrew, with spacing 10 ‘characters to the inch an</w:t>
        <w:br/>
        <w:br/>
        <w:t>tee</w:t>
        <w:br/>
        <w:t>All models are equipped with two type shuttles (two sets of type ‘aceall</w:t>
        <w:br/>
        <w:t>Additional type faces, $4.00 each and up. 3</w:t>
        <w:br/>
        <w:br/>
        <w:t>Special spacings for variable spacer models, additional........ $20.09. REMINGTON</w:t>
        <w:br/>
        <w:br/>
        <w:t>See also Portable Typewriters, Section No. 47-1.</w:t>
        <w:br/>
        <w:t>Motorized Typewriters, Section No. 47-3.</w:t>
        <w:br/>
        <w:t>Billing Machines, Section No. 7.</w:t>
        <w:br/>
        <w:t>Bookkeeping Machines, Section No. 8.</w:t>
        <w:br/>
        <w:br/>
        <w:t>OLIVER</w:t>
        <w:br/>
        <w:br/>
        <w:t>Made dy the Ouiven Treswnirm Company. General offces, 159 Nor</w:t>
        <w:br/>
        <w:t>Dearborn Street, Chicago, Illinois. Sold direct by mail and through sbecially b: a</w:t>
        <w:br/>
        <w:br/>
        <w:t>I le by the Reaincton Tyrewniter Company. Executive offices, 374 Broad-</w:t>
        <w:br/>
        <w:t>appointed dealers and agents. w York City. Sold by their own sales force through branch offices in</w:t>
        <w:br/>
        <w:t>PRINCIPALLY EMPHA- cities,</w:t>
        <w:br/>
        <w:br/>
        <w:t>SIZED FEATURES</w:t>
        <w:br/>
        <w:br/>
        <w:t>1, All advantageous, origi-</w:t>
        <w:br/>
        <w:t>nal Oliver features incorpor-</w:t>
        <w:br/>
        <w:t>ated in over one million ma-</w:t>
        <w:br/>
        <w:t>chines of previous models</w:t>
        <w:br/>
        <w:t>manufactured for 28 years,</w:t>
        <w:br/>
        <w:t>including the distinctive arch</w:t>
        <w:br/>
        <w:t>construction and actuating</w:t>
        <w:br/>
        <w:t>principle of the type bar.</w:t>
        <w:br/>
        <w:br/>
        <w:t>2, ‘Various size carriages</w:t>
        <w:br/>
        <w:t>interchangeable by the op-</w:t>
        <w:br/>
        <w:t>erator.</w:t>
        <w:br/>
        <w:br/>
        <w:t>8. Increased speed with</w:t>
        <w:br/>
        <w:t>noise reduced to the mini-</w:t>
        <w:br/>
        <w:t>mum consistent with effici-</w:t>
        <w:br/>
        <w:t>ency.</w:t>
        <w:br/>
        <w:br/>
        <w:t>xclusive of Portable models described in Section No. 47-1, and</w:t>
        <w:br/>
        <w:t>and Bookkeeping models described in Sections No. 7 and 8.):</w:t>
        <w:br/>
        <w:br/>
        <w:t>e-shift typewriters comprise models Nos. 12, 20 and 30,</w:t>
        <w:br/>
        <w:t>et-shift model No. 50.</w:t>
        <w:br/>
        <w:br/>
        <w:t>The Remington-Noiseless model No. 6.</w:t>
        <w:br/>
        <w:br/>
        <w:t>Motorized models described in Section No. 47-3.</w:t>
        <w:br/>
        <w:br/>
        <w:t>Carriage-Shift Models</w:t>
        <w:br/>
        <w:t>fundamental feature found advantageous and successful in</w:t>
        <w:br/>
        <w:t>s Remington typewriters, is contained in machines of the type.</w:t>
        <w:br/>
        <w:br/>
        <w:t>it buffers and felt insulated side plates greatly reduce the</w:t>
        <w:br/>
        <w:t>typing.</w:t>
        <w:br/>
        <w:br/>
        <w:t>SPECIFICATIONS i He-colled wire spring anvil accelerates the return action of the</w:t>
        <w:br/>
        <w:t>: E » cushions the blow and preserves alignment by preventing the</w:t>
        <w:br/>
        <w:br/>
        <w:t>General Features: Standard size, down stroke, double (carriage) shift,</w:t>
        <w:br/>
        <w:t>visible writing. Placed on the market in July, 1922. of the segment by type bars of the keys most used. ‘This</w:t>
        <w:br/>
        <w:br/>
        <w:t>j adjustable and .</w:t>
        <w:br/>
        <w:t>Keyboard: ‘Three rows, 28 keys writing 84 characters; right and le Baas Pena retewenia</w:t>
        <w:br/>
        <w:t>hand shift keys and shift lock; tabulator key and separate right and left: Natural Touch” is afforded by equalized key tension throughout</w:t>
        <w:br/>
        <w:t>margin release keys, situated directly above the top row of keyboard. e keyboard. It is the scientific adjustment of the key action to</w:t>
        <w:br/>
        <w:t>Carriage: Interchangeable, mounted on roller bearings; standard 01 to the natural muscular movements of the human hands.</w:t>
        <w:br/>
        <w:t>respondence model, takes paper 10% inches wide, writing ‘a line 9 inch</w:t>
        <w:br/>
        <w:t>long; rotary escapement; paper feed rolls extend entire length of carr</w:t>
        <w:br/>
        <w:t>inbuilt tabulator operated from single key above keyboard. Line space ang</w:t>
        <w:br/>
        <w:t>carriage return operated from left platen knob with an adjustment £0F</w:t>
        <w:br/>
        <w:t>single, double and triple line spacing and ratchet release, Back spastl</w:t>
        <w:br/>
        <w:t>operated from lever on right side of machine; variable line spacer;</w:t>
        <w:br/>
        <w:t>able paper fingers, sign</w:t>
        <w:br/>
        <w:t>Printing Mechanism: ‘Type bars of distinctive “U" shape or arch deity</w:t>
        <w:br/>
        <w:t>are mounted on either side of the printing point, held at both ends ;</w:t>
        <w:br/>
        <w:t>axis and strike downward on the platen. ont</w:t>
        <w:br/>
        <w:t>‘Two-color, nine-sixteenths Inch ribbon with automatic reverse and #</w:t>
        <w:br/>
        <w:t>throw-off. An indicating device denotes the exact printing point,</w:t>
        <w:br/>
        <w:t>out of the way with the downward stroke of the type bar.</w:t>
        <w:br/>
        <w:t>mstruction: Enclosed base. Inbuilt noise-reducing features.</w:t>
        <w:br/>
        <w:t>Pica, elite, medium Roman or print-typ.</w:t>
        <w:br/>
        <w:br/>
        <w:t>Models and Prices</w:t>
        <w:br/>
        <w:br/>
        <w:t>Model No. 11 with 11-inch carriage, taking paper 10.5 inches, writin§,</w:t>
        <w:br/>
        <w:t>line 9 inches...........</w:t>
        <w:br/>
        <w:br/>
        <w:t>Model No. 11 with 12-inch carriage, taking paper 12 inches, wrlting gj</w:t>
        <w:br/>
        <w:t>line 10.45 inches. . eee a</w:t>
        <w:br/>
        <w:br/>
        <w:t>MODEL NO. 30</w:t>
        <w:br/>
        <w:br/>
        <w:t>Left: monet. xo. 12</w:t>
        <w:br/>
        <w:br/>
        <w:t>EQUIPMENT-RESEARCH CORPORATION, CHICAGO</w:t>
        <w:br/>
        <w:br/>
      </w:r>
    </w:p>
    <w:p>
      <w:r>
        <w:br w:type="page"/>
      </w:r>
    </w:p>
    <w:p>
      <w:r>
        <w:t>Sec. 47-2 : Page 8 :</w:t>
        <w:br/>
        <w:t>Businoss Magni s Machine: l</w:t>
        <w:br/>
        <w:t>Standard Typewriters and Equipmens ipment Digest Standard Typewriters</w:t>
        <w:br/>
        <w:br/>
        <w:t>lowing Prices</w:t>
        <w:br/>
        <w:t>'r oper *</w:t>
        <w:br/>
        <w:br/>
        <w:t>dels of this type are similar in construction, fo)</w:t>
        <w:br/>
        <w:t>Becl Eitions hereinafter given. ‘They differ only in ina</w:t>
        <w:br/>
        <w:br/>
        <w:t>z t F [Models No. 12, 20 and 80] &amp;</w:t>
        <w:br/>
        <w:t>control follows: E LENGTH OF MAXIMUM PAPER OVER ALL PRICE</w:t>
        <w:br/>
        <w:t>Model No. 12 is usually sold for correspondence and generat yey P WRITING LINE sizk wiDTHt MopEL 12 movers 20 AND 30</w:t>
        <w:br/>
        <w:br/>
        <w:t>It is with a single tabulator key which pe, 8.1" 10.5” 156” $102.50 $122.50</w:t>
        <w:br/>
        <w:t>setting of EEO oeeInge auidiffarent selected ntasting points on they 7 9.5" 12,0" 1 107.80</w:t>
        <w:br/>
        <w:br/>
        <w:t>127.50</w:t>
        <w:br/>
        <w:t>it the necessity for any hand adjustments. This key ha D120 14.5" 10.5" 11280 182.60</w:t>
        <w:br/>
        <w:br/>
        <w:t>fer of important uses, among the principal being the indenting %-ume ee 1h" 23. 130.00 150.00</w:t>
        <w:br/>
        <w:t>in ordinary correspondence. a z 9. 155.00 115.00</w:t>
        <w:br/>
        <w:br/>
        <w:t>Model No. 30 is the standard model for form, tabular and statistioa</w:t>
        <w:br/>
        <w:t>work, In addition to the features which are standard on machineg‘s E Basket-Shift Model</w:t>
        <w:br/>
        <w:t>ae eee rh eee iit ie is me Be No. 50 is a special Remington product, differing in design and</w:t>
        <w:br/>
        <w:t>with side and end paper guides to insure accuracy of paper registap pe tion from the previously described models.</w:t>
        <w:br/>
        <w:br/>
        <w:t>. on, The basket-shift, whereby the car-</w:t>
        <w:br/>
        <w:t>Model No. 20 is also known as the “Remington Special”, yf - riage Is stationary and the entire type</w:t>
        <w:br/>
        <w:t>identical with Model No. 30, except that it has a special palm tab section shifts for writing capitals, is a</w:t>
        <w:br/>
        <w:t>(a lever located on the frame to the left of the keyboard, affording - more desirable structural arrangement</w:t>
        <w:br/>
        <w:t>quick and convenient means of actuating the tabulator, by touching ° when wide carriages are required for</w:t>
        <w:br/>
        <w:t>lever with the palm of the left hand). The decimal’ tabulator 1s to 2 the writing of wide forms. Instead of</w:t>
        <w:br/>
        <w:t>cated below the keyboard, at the front of the machine, instead of b “the necessity of lifting the weight of</w:t>
        <w:br/>
        <w:t>in-built, as on Model No. 30; the keys being pushed-in to operate in ‘ 4 the heavy carriage, the type basket</w:t>
        <w:br/>
        <w:t>stead of being depressed. This arrangement of the tabulator contro} by only is shifted for upper case letters,</w:t>
        <w:br/>
        <w:t>is generally preferred when the machine is to be used for billing an y the weight-lift being the same on a</w:t>
        <w:br/>
        <w:t>similar purposes. 4 ; wide carriage machine as it is on a</w:t>
        <w:br/>
        <w:t>x standard correspondence model, since</w:t>
        <w:br/>
        <w:t>we in either case the weight of the type</w:t>
        <w:br/>
        <w:t>section does not vary,</w:t>
        <w:br/>
        <w:br/>
        <w:t>| ‘This model has on over-size cylin-</w:t>
        <w:br/>
        <w:t>der, 1% inches in diameter ; a posi-</w:t>
        <w:br/>
        <w:t>mechanism with four ribbon adjustments, and a pleasing</w:t>
        <w:br/>
        <w:br/>
        <w:t>dels equipped with motorised carriage return, see Section No. 47-3.)</w:t>
        <w:br/>
        <w:br/>
        <w:t>SPECIFICATIONS</w:t>
        <w:br/>
        <w:br/>
        <w:t>Models No. 12, 20 and 30 4</w:t>
        <w:br/>
        <w:br/>
        <w:t>jeneral, ures dels: Standard size, front stroke, single shift</w:t>
        <w:br/>
        <w:t>« rbd ant Valera : lel has 42 keys, writing 84 characters. It is furnished either</w:t>
        <w:br/>
        <w:br/>
        <w:t>Keyboard: Four rows, 42 Keys, writing $4 characters; right, and lef without the Key-set decimal tabulator, and In seven carriage</w:t>
        <w:br/>
        <w:t>nift lock and rele: :</w:t>
        <w:br/>
        <w:t>hand shift eye, above for each model; back spacer and margin re SPECIFICATIONS</w:t>
        <w:br/>
        <w:t>kaye, &gt; ae led specifications of the above s model are in all Important re-</w:t>
        <w:br/>
        <w:t>: i carriage P same as those of the Smith t iter, ibe</w:t>
        <w:br/>
        <w:t>ith adjustable stop: a d</w:t>
        <w:br/>
        <w:t>Key tabulator With dentations on letters, etc. Models No, $0 and 50 hat Peo celeme. (ee) ee</w:t>
        <w:br/>
        <w:t>ten-key decimal tabulators. acca), aa LENGTH OF MAXIMUM OVERALL with witnout</w:t>
        <w:br/>
        <w:t>Right or left hand line space petere een De Sige .throw-off tal _ WRITING LINE PAPER SIZE woth TABULATOR TABULATOR</w:t>
        <w:br/>
        <w:t>JUTE te revolve freely; back space mechanism operated from Key on - 8.6" 10.6” 4K" $122.50 $102.50</w:t>
        <w:br/>
        <w:t>Prete tight and left margin stops, two sets on each side (for ree ie 10.1" 12.1" 16” 127.50 107.50</w:t>
        <w:br/>
        <w:t>poercns an legal forms, ete.), with lock to prevent over-printing i 12.6" 14.6 des 132.50</w:t>
        <w:br/>
        <w:t>Gnd of line; lateral paper guide; adjustable paper finge marginal 4 gee 23%" 160.00</w:t>
        <w:br/>
        <w:t>focatea on front of carriage; variable line spacer on right end © 20.6" 26%” isan io.te</w:t>
        <w:br/>
        <w:t>Is operted by one hand only. se hard BE 30.6” 31” 200.00 115.00</w:t>
        <w:br/>
        <w:t>Printing mechanism: ‘Type bars are of steel, corrugated, with ca . .</w:t>
        <w:br/>
        <w:br/>
        <w:t>le, Te ? Pica, medium Roman, elii</w:t>
        <w:br/>
        <w:t>‘tering, mounted on a removabl ica, jum Roman, elite and Gothic.</w:t>
        <w:br/>
        <w:t>remabielat Beene aaron: tn a one-piece slotted segment; tyDe 4 Remington-Noiseless</w:t>
        <w:br/>
        <w:t>at printing point. anvil ;</w:t>
        <w:br/>
        <w:t>- ire spring model No. 6 Remington-Noiseless typewriter, with a f</w:t>
        <w:br/>
        <w:t>‘A feature is an adjustable and renewable double-colled w nS aa lew m y Ke</w:t>
        <w:br/>
        <w:t>superseding the east anvil. The mechanical properties of this ‘tinh rd Keyboard, was placed on the market in March 1925, re-</w:t>
        <w:br/>
        <w:t>anvil provide acceleration of the return stroke of the type J0' Jsual former Model No. 5, which had a three-row keyboard.</w:t>
        <w:br/>
        <w:br/>
        <w:t>Hast anvil at the'polnt beauties of GheTmoat weed type bars. ents the first four-row keyboard machine constructed on the</w:t>
        <w:br/>
        <w:t>cast</w:t>
        <w:br/>
        <w:br/>
        <w:t>See ee eee ene tor principle, ever commercially manufactured.</w:t>
        <w:br/>
        <w:t>Two-color %-inch ribbon, wi . 84 characters, but has only 22 type bars. Twenty of the</w:t>
        <w:br/>
        <w:t>bh Cast frame, equipped with felt insulated side plates: % (all except the end bar on each side) carries upper and lower</w:t>
        <w:br/>
        <w:br/>
        <w:t>‘tal parts not enameled or nickeled are rustproofed. 4 mre different characters, and each is actuated by two different</w:t>
        <w:br/>
        <w:t>me i ;</w:t>
        <w:br/>
        <w:br/>
        <w:t>ial f keys control each type bar to present either the upper or</w:t>
        <w:br/>
        <w:t>faces: Pica, medium Roman, elite or Gothic. Several spec! ‘e of its particular character. In action the type bar mover</w:t>
        <w:br/>
        <w:br/>
        <w:t>aire bulletin size Gothic, are also supplied. ully to the printing point, or describes a downward curve, ac-</w:t>
        <w:br/>
        <w:t>PATO See SE ST ee a a Pena ees iano ah 2</w:t>
        <w:br/>
        <w:t>EQUIPMENT-RESEARCH CORPORATION, CHICAGO</w:t>
        <w:br/>
        <w:br/>
        <w:t>EQUIPMENT-RESEARCH CORPORATION, CHICAGO</w:t>
        <w:br/>
        <w:br/>
        <w:t>Sec. 47-2 : Page 9</w:t>
        <w:br/>
        <w:br/>
        <w:t>|</w:t>
        <w:br/>
        <w:t>4</w:t>
        <w:br/>
      </w:r>
    </w:p>
    <w:p>
      <w:r>
        <w:br w:type="page"/>
      </w:r>
    </w:p>
    <w:p>
      <w:r>
        <w:t>Sec. 47-2 : P:</w:t>
        <w:br/>
        <w:t>Sec. 47-2 : Page 10 Machines. phe</w:t>
        <w:br/>
        <w:br/>
        <w:t>BusinessM, ipment Digest Sta: 7</w:t>
        <w:br/>
        <w:t>Standard Typewriters and Equismen, PS : ; ndard Typewriters</w:t>
        <w:br/>
        <w:br/>
        <w:t>ting Mechanism: ‘Type bars are of steel with a projection to pre-</w:t>
        <w:br/>
        <w:t>tering and are instantly removable without special tools. Type</w:t>
        <w:br/>
        <w:t>at printing point, locking type against vertical and horizontal vi-</w:t>
        <w:br/>
        <w:br/>
        <w:t>a</w:t>
        <w:br/>
        <w:br/>
        <w:t>color %4-inch ribbon, with automatic reverse and cut-out for stencil</w:t>
        <w:br/>
        <w:br/>
        <w:t>uction: Cast frame; enclosed design; dust-proof.</w:t>
        <w:br/>
        <w:br/>
        <w:t>T: ti</w:t>
        <w:br/>
        <w:t>medium Roman, Gothic. ee</w:t>
        <w:br/>
        <w:t>Prices</w:t>
        <w:br/>
        <w:t>[Remington-Noiseless]</w:t>
        <w:br/>
        <w:t>PAPER SIZE WRITING LINE PRICE</w:t>
        <w:br/>
        <w:t>10%” 9” = $150.00</w:t>
        <w:br/>
        <w:t>12%" 11" 1158.00</w:t>
        <w:br/>
        <w:t>14K" 13” + 180.00</w:t>
        <w:br/>
        <w:t>18%” 4995 hy . 165.00</w:t>
        <w:br/>
        <w:t>4 notes standard correspondence modes,</w:t>
        <w:br/>
        <w:t>REMINGTON-NOISELESS NO. 6</w:t>
        <w:br/>
        <w:t>YAL</w:t>
        <w:br/>
        <w:t>cording to which key is then controlling it. The carriage shifts 4 RO.</w:t>
        <w:br/>
        <w:t>capitals. ; pee Bett aiid “constitusone See also Portable Typewriters, Section No. 47-1</w:t>
        <w:br/>
        <w:t>onstruction provides for perm: stitutional ot ;</w:t>
        <w:br/>
        <w:t>opsnstion; the machine may be operated. anywhere without thet the Rovat, Tyrewnrter Company, Ixconroratep. Executive offices,</w:t>
        <w:br/>
        <w:br/>
        <w:t>traction and irritation so commonly caused by the usual noise of</w:t>
        <w:br/>
        <w:t>writer operation. ee ines 4 ree.</w:t>
        <w:br/>
        <w:t>ressure, instead of by the hammer blo . ‘ x</w:t>
        <w:br/>
        <w:t>brnting, is accomplished ubyiores Preyer ce by the hati OR LOCALIZED LIST OF SALES REPRESENTATIVES, SEE GREEN PAGES.]</w:t>
        <w:br/>
        <w:t>The distance which the type bar travels is limited by the length of</w:t>
        <w:br/>
        <w:t>type action itself, and is so fixed that each type just reaches the pap</w:t>
        <w:br/>
        <w:t>rough a combination of leverage, impelled by the momentum of | cht, responsive, elas-</w:t>
        <w:br/>
        <w:t>weight attached to each type bar, the momentum set-up by the rapi Mn and a wechant-</w:t>
        <w:br/>
        <w:t>movement of the type bar to the paper, exerts a very strong pressure</w:t>
        <w:br/>
        <w:t>sufficient to make a perfect impression on the original and produce 4</w:t>
        <w:br/>
        <w:t>usual number of carbon copies. taal of the cgelerating</w:t>
        <w:br/>
        <w:t>Print modified and the degree of pressure controlled by a ism.” As the</w:t>
        <w:br/>
        <w:t>Bitcatt adsnetmont of the platen, adjusted by a graduated mit of the key’ lever</w:t>
        <w:br/>
        <w:t>dial, located on the front of the machine just above the keyboard. he ratio of speed</w:t>
        <w:br/>
        <w:t>adjustment decreases or increases minutely the distance between e bar is increased.</w:t>
        <w:br/>
        <w:t>platen and the typeface, at the end of the type bar stroke. Thus # Mimtriction of the</w:t>
        <w:br/>
        <w:t>pressure may be varied according to the number of carbon copies &amp; on of the special</w:t>
        <w:br/>
        <w:t>quired, or to control the density of the impression on the origin fodel is such that at a</w:t>
        <w:br/>
        <w:t>this construction it is unnecessary to increase the force of the short distance (approxi-</w:t>
        <w:br/>
        <w:t>stroke to make multiple carbon copies. i Hikrees) trom. the</w:t>
        <w:br/>
        <w:t>‘The platen is rubber (the platen on previous Noiseless models he driving leverage is</w:t>
        <w:br/>
        <w:br/>
        <w:t>ane sing over a center, allowing the type bar to travel by its</w:t>
        <w:br/>
        <w:br/>
        <w:t>i SPECIFICATIONS aa een cam to the Daper. |The absence of an anvil on the seg-</w:t>
        <w:br/>
        <w:br/>
        <w:t>s ingle shift ; nin e of impact, and all other sounds of operation are</w:t>
        <w:br/>
        <w:br/>
        <w:t>General Features: eta Ponds eerreinced ‘on the market down to a minimum. There is an increased lightness and elas-</w:t>
        <w:br/>
        <w:br/>
        <w:t>Meee ee eee ae ae ee stein: t-row keyboatl the touch. ‘The result is a positive uniformity of impressions</w:t>
        <w:br/>
        <w:t>which’ are no longer manufactured. aaximum of speéd and a minimum of noise.</w:t>
        <w:br/>
        <w:br/>
        <w:t>. K p ice; letter writing, card typing and billing without</w:t>
        <w:br/>
        <w:t>board: Standard, four-rows, 22 keys writing 84 characters. HG serv: ig, yping ic</w:t>
        <w:br/>
        <w:t>as tape cond ie ‘which 20 are each controlled by two keys. Right ments and without change of adjustments.</w:t>
        <w:br/>
        <w:t>lock f h. Back space,</w:t>
        <w:br/>
        <w:br/>
        <w:t>lease Reva aivcaten on neryboacds res toca SPECIFICATIONS</w:t>
        <w:br/>
        <w:br/>
        <w:t>Carriage: Mounted on ball bearings; takes paper in widths f° toy Master Model No. 10</w:t>
        <w:br/>
        <w:t>as shown below. Full drop speed escapement. Practically erro zs ‘proved model was first placed on the markét in September, 1921,</w:t>
        <w:br/>
        <w:t>rolla extending along platen, with spring tension ileyst: £0 See ith s oy various other models manufactured since 1908.</w:t>
        <w:br/>
        <w:t>ment for one, two and three line spacing and platen ratchet retell jentures: Standard size, front stroke, single shift (carriage</w:t>
        <w:br/>
        <w:br/>
        <w:t>rgin stops; paper bail designed to provide hand’ .</w:t>
        <w:br/>
        <w:br/>
        <w:t>seen cas of iaheet: ‘variable tus) ‘spacer operated by left 3 Four rows, 42 keys, writing 84 characters, right and left</w:t>
        <w:br/>
        <w:br/>
        <w:t>side of © ft Keys, with left hand shift lock and double rel b:</w:t>
        <w:br/>
        <w:t>Justable lateral paper gulde; paper release key on left oa e* and double releases; back space</w:t>
        <w:br/>
        <w:t>right and hand carriage release levers; single-key at rack, } ator a situated on keyboard; touch adju:</w:t>
        <w:br/>
        <w:t>from key on keyboard. The tabulator stops are on a 8eD' 4 (located underneath mac!</w:t>
        <w:br/>
        <w:br/>
        <w:t>do not interfere with margin stops. 4 rating keys at once.</w:t>
        <w:br/>
        <w:br/>
        <w:t>way, New York City. Sold by specially appointed dealers and their</w:t>
        <w:br/>
        <w:br/>
        <w:t>EE Sa SESE Cd</w:t>
        <w:br/>
        <w:t>EQUIPMENT-RESEARCH CORPORATION, CHICAGO</w:t>
        <w:br/>
        <w:br/>
        <w:t>EQUIPMENT-RESEARCH CORPORATION, CHICAGO</w:t>
        <w:br/>
      </w:r>
    </w:p>
    <w:p>
      <w:r>
        <w:br w:type="page"/>
      </w:r>
    </w:p>
    <w:p>
      <w:r>
        <w:t xml:space="preserve"> AT-2 2</w:t>
        <w:br/>
        <w:t>Sec. 47-2 : Page 12 Sec. 47-2 : Page 13</w:t>
        <w:br/>
        <w:br/>
        <w:t>Standard Typewriters</w:t>
        <w:br/>
        <w:br/>
        <w:t>; - Machines__</w:t>
        <w:br/>
        <w:t>_BusinessM</w:t>
        <w:br/>
        <w:t>| Standard Typewriters and Eavipmene b oo</w:t>
        <w:br/>
        <w:br/>
        <w:t>dishter, {ouch (a8 described on preceding page), designed to increase</w:t>
        <w:br/>
        <w:t>d steel rails, with », and reduce the noise in operation.</w:t>
        <w:br/>
        <w:t>riage: Mounted on drop forged, hardene x all bear.</w:t>
        <w:br/>
        <w:t>| iagnropentitcg inaids nore en nape raneeerec rack trie ae a Prices</w:t>
        <w:br/>
        <w:t>ting line 9 incl rot</w:t>
        <w:br/>
        <w:t>De ger ene ties ahi cetenat eteecaty earrings release love aud irra iieee pooper 149 wdc” writen ins it0 fe</w:t>
        <w:br/>
        <w:t>lait cciivor carting. taniclaveanicubetaniemicperaten tren: ie, * aa X-14, takes paper 15” wide, writes line 12” lone...</w:t>
        <w:br/>
        <w:t>Poatas tient sud lett hand ‘margin stop with fine look te prevent aa I No. X-18, takes paper 19” wide, writes ling ie long.</w:t>
        <w:br/>
        <w:t>oats end of line; margin release, ee eee oe cront font: tapes paper ai” wide, writes line 19” long.</w:t>
        <w:br/>
        <w:t>bove keyboard; positive locking, variable line sp’ on left twirler nal t ulator on any model, extra.</w:t>
        <w:br/>
        <w:t>single rear and unit front feed rolls with release lever; bullt-in ca</w:t>
        <w:br/>
        <w:br/>
        <w:t>+ $102.50</w:t>
        <w:br/>
        <w:t>+++ 105.00</w:t>
        <w:br/>
        <w:t>107.50</w:t>
        <w:br/>
        <w:t>112.50</w:t>
        <w:br/>
        <w:t>+ 122.50</w:t>
        <w:br/>
        <w:t>150.00</w:t>
        <w:br/>
        <w:br/>
        <w:t>Viena sreeeeeceseees 20,00</w:t>
        <w:br/>
        <w:t>Td device pe Faces: Pica, elite, medium Roman, elite or pica single or double</w:t>
        <w:br/>
        <w:t>with overhead ball and adjustable margin and tabuiator stops. Poste jc, medium roman single Gothie,</w:t>
        <w:br/>
        <w:t>locks operate automatically to hold carriage in upper or lower positige</w:t>
        <w:br/>
        <w:br/>
        <w:t>during travel of type bar to prevent high or low mis-alignmeng, "oR</w:t>
        <w:br/>
        <w:t>ight of the shift Is balanced.</w:t>
        <w:br/>
        <w:t>Deetnites Mechanism: ‘Type bars corrugated, mounted in one piece eg. by L. C. SMITH</w:t>
        <w:br/>
        <w:t>ith single type bar pivot; accelerating type bar action inere; See also Corona P rtable T; it Secti Ne</w:t>
        <w:br/>
        <w:t>the ratio of speed of the type bar as the key ts depressed, incur pe ‘orona Portable Typewriter, Section No. 47-1,</w:t>
        <w:br/>
        <w:t>SR I ea El ig or rear oreveai scby ke &amp;- Situ ann Conoxa Tyrewntrens, Inconronatiy. Executive</w:t>
        <w:br/>
        <w:t>battering of type faces by striking against each other; one pion type | iiss, New York. Sold through branch offices and by specohn on,</w:t>
        <w:br/>
        <w:t>Sate ‘dealers and their sales forces.</w:t>
        <w:br/>
        <w:t>: bbon with automatic reverse, and cut out for stenely</w:t>
        <w:br/>
        <w:t>ier ety sae gH prevent portion of any character being printea In SEE GREEN PAGES.]</w:t>
        <w:br/>
        <w:t>a second color. Fer skc poston, acc PRINCIPALLY EMPHASIZED FEATURES</w:t>
        <w:br/>
        <w:t>General Construction: Cast frame,, with glass side plates, designed to pearings ; in type bar (each type bar mounted on 15 balls); in</w:t>
        <w:br/>
        <w:t>ed errant meciaoberatinn ss Cau anielce icestadover the type bar aaa in carriage runways and every other Important functional pare</w:t>
        <w:br/>
        <w:t>over bearin z type segment (th : ins stationar:</w:t>
        <w:br/>
        <w:t>* anufacturers announced that a ‘ype segm ‘© carriage remains stationary and the</w:t>
        <w:br/>
        <w:t>Prauiraumate Twhuuuetteit(niotedisewimsstines on nee, This Section raises for capitals) provides lighter shift, uniform eo</w:t>
        <w:br/>
        <w:t>Gi vscects fovecataitront: teal kere iiotatdtatove the cantare 1c cea or wide carriage models,</w:t>
        <w:br/>
        <w:t>the key action being of the same ‘tension as the letter keys. It is bullt,</w:t>
        <w:br/>
        <w:t>as ordered, in one of the five following arrangements:</w:t>
        <w:br/>
        <w:br/>
        <w:t>number of copies desired. Platens</w:t>
        <w:br/>
        <w:t>Provided for card writing and other kinds of work.</w:t>
        <w:br/>
        <w:br/>
        <w:t>ce of right or left hand carriage return. Right hand return ts</w:t>
        <w:br/>
        <w:t>d equipment.</w:t>
        <w:br/>
        <w:br/>
        <w:t># For attachments for special work, see the following:</w:t>
        <w:br/>
        <w:t>No. 4: Address Stencil Writer.</w:t>
        <w:br/>
        <w:t>Visible Index Card Writing Attachment,</w:t>
        <w:br/>
        <w:br/>
        <w:t>SPECIFICATIONS</w:t>
        <w:br/>
        <w:t>Models No. 7 and No. 8</w:t>
        <w:br/>
        <w:br/>
        <w:t>Models No. 7 and No. $ are the same</w:t>
        <w:br/>
        <w:t>machine except that Model No. 7 has 38</w:t>
        <w:br/>
        <w:t>keys writing 76 characters; Model No. 8</w:t>
        <w:br/>
        <w:t>has 42 keys writing 84 characters. Both</w:t>
        <w:br/>
        <w:t>models have been on the market with {m-</w:t>
        <w:br/>
        <w:t>provements added from time to time,</w:t>
        <w:br/>
        <w:t>since 1915, superseding other models</w:t>
        <w:br/>
        <w:t>marketed since 1904,</w:t>
        <w:br/>
        <w:br/>
        <w:t>General Features: Standard size, front</w:t>
        <w:br/>
        <w:t>stroke, single (basket) shift, visible writ-</w:t>
        <w:br/>
        <w:t>ing.</w:t>
        <w:br/>
        <w:br/>
        <w:t>q Keyboard: Four rows, 42 keys (on</w:t>
        <w:br/>
        <w:br/>
        <w:t>:: Model No. 8) writing 84 characters, or</w:t>
        <w:br/>
        <w:br/>
        <w:t>as are 88 keys (on Model No, 7) writing 16</w:t>
        <w:br/>
        <w:t>comm! characters; right and left hand shift keys,</w:t>
        <w:br/>
        <w:t>with left hand shift lock and releases; back space key, margin</w:t>
        <w:br/>
        <w:t>yi five tabulator keys, and color control ribbon key, all’ situated</w:t>
        <w:br/>
        <w:t>d.</w:t>
        <w:br/>
        <w:t>5</w:t>
        <w:br/>
        <w:br/>
        <w:t>DECIMAL TABULATOR MODEL</w:t>
        <w:br/>
        <w:br/>
        <w:t>ing when oo</w:t>
        <w:br/>
        <w:t>rked for proper column spac! rowance</w:t>
        <w:br/>
        <w:t>aa to: peperate columns of en amount; No, 2 without, allow alee with</w:t>
        <w:br/>
        <w:t>commas; Ne- §, without allowance for decimal’ point; English N°. tie</w:t>
        <w:br/>
        <w:t>both sterling and comma scale; English No. 2, with</w:t>
        <w:br/>
        <w:br/>
        <w:t>without provision for commas.</w:t>
        <w:br/>
        <w:br/>
        <w:t>Quiet Model</w:t>
        <w:br/>
        <w:br/>
        <w:t>ture:</w:t>
        <w:br/>
        <w:t>yulet Model is the same in all general fea‘</w:t>
        <w:br/>
        <w:t>abate! repaints except for a change in the design of</w:t>
        <w:br/>
        <w:br/>
        <w:t>. Touch is adjustable (by mechante only),</w:t>
        <w:br/>
        <w:br/>
        <w:t>M</w:t>
        <w:br/>
        <w:br/>
        <w:t>ter</w:t>
        <w:br/>
        <w:t>3 as the Mas!</w:t>
        <w:br/>
        <w:t>f the type bar</w:t>
        <w:br/>
        <w:br/>
        <w:t>ee ee RO</w:t>
        <w:br/>
        <w:t>EQUIPMENT-RESEARCH CORPORATION, CHICAGO</w:t>
        <w:br/>
        <w:t>FQUIPMENT-RESEARCH CORPORATION, CHICAGO</w:t>
        <w:br/>
        <w:br/>
      </w:r>
    </w:p>
    <w:p>
      <w:r>
        <w:br w:type="page"/>
      </w:r>
    </w:p>
    <w:p>
      <w:r>
        <w:t>Sec. 47-2 : Page 14</w:t>
        <w:br/>
        <w:t>Standard Typewriters</w:t>
        <w:br/>
        <w:br/>
        <w:t>Sec. 47-2 : Page 15</w:t>
        <w:br/>
        <w:t>(Silt Satie REP ED BRERA SMES Gah</w:t>
        <w:br/>
        <w:t>Digest Standard Typewriters</w:t>
        <w:br/>
        <w:br/>
        <w:t>five keys mounted above top row of keyboard; line space lever q im operated by action of key levers to insure even wear of</w:t>
        <w:br/>
        <w:br/>
        <w:t>located at option of purchaser for right or left hand operation, Gan be</w:t>
        <w:br/>
        <w:br/>
        <w:t>Provided with adjustments for single, double, or frinle, line, spacing 4 ty SPECIFICATIONS</w:t>
        <w:br/>
        <w:br/>
        <w:t>with throw-off to allow platen to revo! A release levers 40 Features: Standard size, front stroke, single (basket) shift, visl-</w:t>
        <w:br/>
        <w:br/>
        <w:t>5 f nm</w:t>
        <w:br/>
        <w:br/>
        <w:t>at end of line; line indicator; variable line spacer; adjustable paper auune Hitred and sold extensively for years by the Remington ‘Typewriter</w:t>
        <w:br/>
        <w:br/>
        <w:t>holding paper to allow typing to end of sheet jateral paper guide, -, The most quickly recognized improvement is that the type bars</w:t>
        <w:br/>
        <w:t>Printing Mechanism: Type bars (corrugated) mounted on fifteen ted in a solid slotted segment, whereas the Monarch had indl-</w:t>
        <w:br/>
        <w:br/>
        <w:t>bearings in a basket segment, having adjustments for take up of well</w:t>
        <w:br/>
        <w:br/>
        <w:t>projection on each type bar and construction, prevents battering of tyng d: Four rows; Model No. 60 has 46 keys writing 92 characters</w:t>
        <w:br/>
        <w:br/>
        <w:t>by striking against each other or on metal paper fingers; type guide eighth fractions; Model No. 50 has 42 keys writing 84 characters;</w:t>
        <w:br/>
        <w:t>‘Two-color, %-inch ribbon, operated by carriage main spring, equippeg left hand shift keys with shift lock and release; back 8}</w:t>
        <w:br/>
        <w:br/>
        <w:t>with both automatic and hand reverse, with cut out for stencil worl, ee key and margin release key situated on the right o:</w:t>
        <w:br/>
        <w:t>General Construction: Cast frame, open design; buffers or silencers arg above the keyboard.</w:t>
        <w:br/>
        <w:br/>
        <w:t>placed at noise centers to reduce noise to a minimum; ball bearings in'tgne ded between race ralis with six stec! roller bearings,</w:t>
        <w:br/>
        <w:br/>
        <w:t>bars, carriage bearings and capital shift bearings, adjustable to take’) roll separator. Correspo</w:t>
        <w:br/>
        <w:br/>
        <w:t>Leaked 1D mee rrites line 8.6% wide. rapa tor, as 1 eaulps</w:t>
        <w:br/>
        <w:br/>
        <w:t>lecima!l design. e an ine space lever with adjustment for</w:t>
        <w:br/>
        <w:br/>
        <w:t>Pome Ma cosa: Anty Geb veriatyn cr at Dap uac eee. uble or triple spacing and ratchet throw-off; back spacer operated</w:t>
        <w:br/>
        <w:br/>
        <w:t>; Prices of all Models 4 yy on keyboard; right and left hand margin release levers with line</w:t>
        <w:br/>
        <w:t>Model No, 7 Correspondence model, 76 characters. . pap bail with movable rolls or adjustable paper fingers; variable</w:t>
        <w:br/>
        <w:br/>
        <w:t>Model No, $10" Takes paper 10%” wide, writes line fi</w:t>
        <w:br/>
        <w:br/>
        <w:t>Model No. 812" Takes paper 12%” writes line K Mechanism: Basket shift mounted on eight steel roller bearings</w:t>
        <w:br/>
        <w:br/>
        <w:t>Model No. 8—14" Takes, paper 14447 line : dened V-shaped raceways with flat, hardened steel, corrugated type</w:t>
        <w:br/>
        <w:br/>
        <w:t>Model No. 818" Takes paper 18 %47 line . jounted in a solid slotted segment with a stroke stop ring. Type bars</w:t>
        <w:br/>
        <w:br/>
        <w:t>Model No. S—20" ‘Takes paper 2044” Une i sis to prevent battering. Type guide at printing poin</w:t>
        <w:br/>
        <w:br/>
        <w:t>Model No. &amp;—26" Takes paper 26% rites line 34 . lor, %-inch ribbon with four ,position adjustment; one position</w:t>
        <w:br/>
        <w:t>[For L. C. Smith typewriters equipped for writing on Visible Record System color of two-color ribbon, stencil cutting position and a serpentine</w:t>
        <w:br/>
        <w:br/>
        <w:t>cards, see Section No. 49.] ent for one-color ribbon to insure the use of the entire ribbon. Auto-</w:t>
        <w:br/>
        <w:br/>
        <w:t>SMITH PREMIER se operated by the action of the key levers.</w:t>
        <w:br/>
        <w:br/>
        <w:t>on: Open face, designed for speed of operation; frame is en-</w:t>
        <w:br/>
        <w:t>Made by the Surru_ Premier Typewriter Company.</w:t>
        <w:br/>
        <w:br/>
        <w:t>a th dust panels. ' Regularly furnished with pica, ‘elite, medium</w:t>
        <w:br/>
        <w:t>A General offices 37mm or Gothic typefaces.</w:t>
        <w:br/>
        <w:br/>
        <w:t>Broadway, New York City. Sold through their own sales force and specially</w:t>
        <w:br/>
        <w:br/>
        <w:t>appointed representatives.</w:t>
        <w:br/>
        <w:br/>
        <w:t>[FOR LOCALIZED LIST OF SALES REPRESENTATIVES, SEE GREEN PAGES.]</w:t>
        <w:br/>
        <w:t>PRINCIPALLY</w:t>
        <w:br/>
        <w:t>EMPHASIZED FEATURES</w:t>
        <w:br/>
        <w:br/>
        <w:t>1—Open-face construction</w:t>
        <w:br/>
        <w:t>without the obstruction of</w:t>
        <w:br/>
        <w:t>bars or rods, affording visi-</w:t>
        <w:br/>
        <w:t>bility and accessibility.</w:t>
        <w:br/>
        <w:t>2—Extra size platen (1%</w:t>
        <w:br/>
        <w:t>inches in diameter) provides</w:t>
        <w:br/>
        <w:t>a better grip on the paper</w:t>
        <w:br/>
        <w:t>and adds to the life of the</w:t>
        <w:br/>
        <w:t>platen.</w:t>
        <w:br/>
        <w:t>3—Designed in all its parts</w:t>
        <w:br/>
        <w:t>and action for the highest</w:t>
        <w:br/>
        <w:t>possible speed with a mini-</w:t>
        <w:br/>
        <w:t>mum of energy and effort on</w:t>
        <w:br/>
        <w:t>the part of the operator. eet cate</w:t>
        <w:br/>
        <w:t>4—Type bar segment shifts q i y) bhi QUIFPED WITH</w:t>
        <w:br/>
        <w:t>for capitals; the carriage 4 ala ieee bay</w:t>
        <w:br/>
        <w:t>moves only from side to side. tessttll</w:t>
        <w:br/>
        <w:t>‘The weight to be shifted is constant regardless of the carriage, ‘</w:t>
        <w:br/>
        <w:t>ing fatigue and increasing speed.</w:t>
        <w:br/>
        <w:t>In April 1925, several changes and refinements in the inter!</w:t>
        <w:br/>
        <w:br/>
        <w:t>Models and Prices</w:t>
        <w:br/>
        <w:t>ior con: Models No. 50 and 60</w:t>
        <w:br/>
        <w:br/>
        <w:t>struction of the machine were made, including a redesigned Sa wiprt WRITING CORRESPONDENCE — TABULATING</w:t>
        <w:br/>
        <w:t>ment mechanism preventing escapement from operating whet OF PAPER * MACHINE MACHINE</w:t>
        <w:br/>
        <w:t>lock is engaged; a redesigned universal bar mechanism, he 10.6 +$102.50 $122.60</w:t>
        <w:br/>
        <w:t>against skipping; a redesigned space bar mechanism, providing (0% aaa "107/60 127.50</w:t>
        <w:br/>
        <w:t>adjustment of the escapement mechanism to operate at any Re + 112.50 - 182.50</w:t>
        <w:br/>
        <w:t>point in the depressing of the space bar; the intermediate 1¢°* quo ane + 10.00 150.00</w:t>
        <w:br/>
        <w:t>tween the key levers and type bars are now constructed {0 0 aa . Hoda alate</w:t>
        <w:br/>
        <w:t>clearer and firmer impressions and to provide a pleasing touch’ d i Aner Any</w:t>
        <w:br/>
        <w:br/>
        <w:t>EQUIPMENT-RESEARCH CORPORATION, CHICAGO RQUIPMENT-RESEARCH CORPORATION, CHICAGO</w:t>
        <w:br/>
      </w:r>
    </w:p>
    <w:p>
      <w:r>
        <w:br w:type="page"/>
      </w:r>
    </w:p>
    <w:p>
      <w:r>
        <w:t>Sec. 47-2 : Page 16</w:t>
        <w:br/>
        <w:t>Standard Typewriters</w:t>
        <w:br/>
        <w:br/>
        <w:t>Sec. 47-2 : Page 17</w:t>
        <w:br/>
        <w:t>Standard Typewriters</w:t>
        <w:br/>
        <w:br/>
        <w:t>ball bearing escapement with pivot point bearings for loose and</w:t>
        <w:br/>
        <w:br/>
        <w:t>UNDERWOOD “dogs, designed to prevent crowding, piling or skipping of letters;</w:t>
        <w:br/>
        <w:br/>
        <w:t>7 Beesistor ii surtaraatls (BERS) unit style Serna Sam single</w:t>
        <w:br/>
        <w:br/>
        <w:t>ewriters, Section No. 47-1. keyboard; left hand combination carriage return and line space</w:t>
        <w:br/>
        <w:br/>
        <w:t>Chien die fea tates plichian ts ith adjustments for one, two or three line spacing, and release to</w:t>
        <w:br/>
        <w:br/>
        <w:t>Billing Machines, Section No. 7. rotation of platen; right hand paper release lever; back space</w:t>
        <w:br/>
        <w:br/>
        <w:t>Bookkeeping Machines, Section No. 8. ism operated from key on keyboard; right and left margin locks</w:t>
        <w:br/>
        <w:br/>
        <w:t>7 fed from front of carriage in connection with computing scale for</w:t>
        <w:br/>
        <w:br/>
        <w:t>Made, by the Unpeawoon Tvrrwnrren Comrany,, INCORPORATED. Genera @ centering of all lines; right side lock, equipped with bell signal</w:t>
        <w:br/>
        <w:br/>
        <w:t>ofices, 30 Vesey Street, New York City. Sold by their own sales force thysar@l ag, Prevents type from striking when ena of line has been reached;</w:t>
        <w:br/>
        <w:t>branch offices located in principal cities.</w:t>
        <w:br/>
        <w:br/>
        <w:t>leator scale (called cylinder scales) on cach side of printing poln</w:t>
        <w:br/>
        <w:t>- lower with platen when carriage 1s shifted; variable line space</w:t>
        <w:br/>
        <w:t>[POR LOCALIZED LIST OF SALES REPRESENTATIVES, SEE GREEN PAGES, ] m attached to left side platen knob; lateral paper guide artartea</w:t>
        <w:br/>
        <w:t>table; front sliding paper fingers; pressure lever for holding en-</w:t>
        <w:br/>
        <w:t>gs or cards flat while imprinting.</w:t>
        <w:br/>
        <w:t>Mechanism: ‘Type bars of flat hardened steel, corrugated with</w:t>
        <w:br/>
        <w:t>stion on end to prevent battering; mounted in a ‘one-piece slotted</w:t>
        <w:br/>
        <w:t>op ring on segment provides uni-</w:t>
        <w:br/>
        <w:t>pressions and steady alignment; type bars may be removed easily</w:t>
        <w:br/>
        <w:t>replaced, singly, without disturbing any others; type guide enforces</w:t>
        <w:br/>
        <w:t>t alignment by guiding and locking type bar in’ printing position,</w:t>
        <w:br/>
        <w:t>color %-inch ribbon, mounted in vibrator at printing point; with</w:t>
        <w:br/>
        <w:t>je reverse and throw-off for stencil cutting.</w:t>
        <w:br/>
        <w:t>Construction: Cast base, open design,</w:t>
        <w:br/>
        <w:t>} faces furnished are pica, elite, medium Roman, elite Gothic, pica</w:t>
        <w:br/>
        <w:t>,and medium Roman Gothic.</w:t>
        <w:br/>
        <w:br/>
        <w:t>Model No. 3</w:t>
        <w:br/>
        <w:t>earriage machines, (12” to 26”) with keyboard the same as Model</w:t>
        <w:br/>
        <w:br/>
        <w:t>ok</w:t>
        <w:br/>
        <w:br/>
        <w:t>hed</w:t>
        <w:br/>
        <w:br/>
        <w:t>\UNpenwo0d</w:t>
        <w:br/>
        <w:br/>
        <w:t>‘MODEL NO. 5</w:t>
        <w:br/>
        <w:br/>
        <w:t>PRINCIPALLY EMPHASIZED FEATURES E</w:t>
        <w:br/>
        <w:t>d perfected</w:t>
        <w:br/>
        <w:t>1 front stroke, visible typewriter, refined an: :</w:t>
        <w:br/>
        <w:t>ia tita te eoede! dag conseruction which is claimed to be the standard</w:t>
        <w:br/>
        <w:t>| of the world.</w:t>
        <w:br/>
        <w:t>2, Nearly three million machines have been sold to date. :</w:t>
        <w:br/>
        <w:t>3, A long record of speed contests won by amateur and professional vgn</w:t>
        <w:br/>
        <w:t>operators. ez ; 4 E</w:t>
        <w:br/>
        <w:t>fies For special typewriters he Abel Sines: with special attach: ps ot aevtcn ass funtion | pais HOARE</w:t>
        <w:br/>
        <w:t>; f , see the following: , pewriter, to deaden the noise of operation:</w:t>
        <w:br/>
        <w:t>Hee caesar vita miro Label Writing Machine; Automatic De</w:t>
        <w:br/>
        <w:t>Section No. 4: ire 4 a</w:t>
        <w:br/>
        <w:t>Envelope and Card Inserter. ; oa</w:t>
        <w:br/>
        <w:t>ep No. Condensed Billing Typewriter; Continuous Fan-fold B ?</w:t>
        <w:br/>
        <w:t>Section No. 49: Visible Index Card Writing Machine.</w:t>
        <w:br/>
        <w:t>SPECIFICATIONS</w:t>
        <w:br/>
        <w:t>Models No. 4 and No. 5 nol</w:t>
        <w:br/>
        <w:t>nat Model NOt</w:t>
        <w:br/>
        <w:t>. 4 and No. 5 are the same machine except a</w:t>
        <w:br/>
        <w:t>han he hers writing 76 characters; Model No, 6 has 42 keys Yo cents</w:t>
        <w:br/>
        <w:t>characters, Both models have been marketed since 1900,</w:t>
        <w:br/>
        <w:t>having been added from time to time. Pee</w:t>
        <w:br/>
        <w:t>General Features: Standard size, front stroke, single shift</w:t>
        <w:br/>
        <w:t>visible writing. Sees</w:t>
        <w:br/>
        <w:t>Keyboard: Four rows, 38 keys (on Model No. 4) \</w:t>
        <w:br/>
        <w:t>or 42 keys (on Model No. 5) writing $4 characters; righ! O70, ang</w:t>
        <w:br/>
        <w:t>shift keys, with shift lock operating in connection with right Toy</w:t>
        <w:br/>
        <w:t>key; tabulator key and back spacer Key located on keyboard Teton,</w:t>
        <w:br/>
        <w:t>lease key located above left side of keyboard; individua! xe</w:t>
        <w:br/>
        <w:t>‘arriage: Mounted on ball bearing rollers; takes paper here</w:t>
        <w:br/>
        <w:t>ues fine 8 inches long; instantaneous lock on upper and |</w:t>
        <w:br/>
        <w:br/>
        <w:t>MODEL NO, 3</w:t>
        <w:br/>
        <w:br/>
        <w:t>QUIET APPLIANCE DECIMAL TABULATOR</w:t>
        <w:br/>
        <w:br/>
        <w:t>EARCH CORPORATION, CHICAGO</w:t>
        <w:br/>
        <w:br/>
        <w:t>TquIPuENT: EQUIPMENT-RESEARCH CORPORATION, CHICAGO</w:t>
        <w:br/>
        <w:br/>
        <w:t>Vleet</w:t>
        <w:br/>
      </w:r>
    </w:p>
    <w:p>
      <w:r>
        <w:br w:type="page"/>
      </w:r>
    </w:p>
    <w:p>
      <w:r>
        <w:t>Sec. 47-2 : Page 18</w:t>
        <w:br/>
        <w:t>Standard Typewriters</w:t>
        <w:br/>
        <w:br/>
        <w:t>and Equipny</w:t>
        <w:br/>
        <w:br/>
        <w:t>1</w:t>
        <w:br/>
        <w:br/>
        <w:t>© SOUNDPROOF CABINET</w:t>
        <w:br/>
        <w:br/>
        <w:t>nsists of sound-muffling metal paneis for attach=</w:t>
        <w:br/>
        <w:t>‘of the base and frame, to enclose the sides, b</w:t>
        <w:br/>
        <w:t>‘The feet of the typewriter rest on a felt</w:t>
        <w:br/>
        <w:t>m the table or desk top. j</w:t>
        <w:br/>
        <w:t>4 glass cabinet, constructed in</w:t>
        <w:br/>
        <w:t>to deaden sound, which fits ov</w:t>
        <w:br/>
        <w:t>e typewriter, with the exception of the</w:t>
        <w:br/>
        <w:t>It is dustproof.</w:t>
        <w:br/>
        <w:t>s under the glass cover,</w:t>
        <w:br/>
        <w:t>Special line space and</w:t>
        <w:br/>
        <w:t>4 through the cabine'</w:t>
        <w:br/>
        <w:t>‘of the cabinet causes the cover to open au!</w:t>
        <w:br/>
        <w:t>ing part accessible.</w:t>
        <w:br/>
        <w:t>Josed and the typewriting</w:t>
        <w:br/>
        <w:br/>
        <w:t>The Quiet Apphance co</w:t>
        <w:br/>
        <w:t>ment to the open portions</w:t>
        <w:br/>
        <w:t>and bottom of the typewriter.</w:t>
        <w:br/>
        <w:t>which prevents resonance fro}</w:t>
        <w:br/>
        <w:br/>
        <w:t>‘The Soundproof Cal</w:t>
        <w:br/>
        <w:t>cordance with the sci</w:t>
        <w:br/>
        <w:t>and completely encloses th</w:t>
        <w:br/>
        <w:t>levers and the keyboard,</w:t>
        <w:br/>
        <w:br/>
        <w:t>‘The carriage move!</w:t>
        <w:br/>
        <w:t>visible at all times.</w:t>
        <w:br/>
        <w:t>than standard, to exten</w:t>
        <w:br/>
        <w:t>of a button on the left front</w:t>
        <w:br/>
        <w:t>matically, leaving every wo</w:t>
        <w:br/>
        <w:t>serted, the cover ma}</w:t>
        <w:br/>
        <w:br/>
        <w:t>binet is a metal ani</w:t>
        <w:br/>
        <w:t>ence of acoustics,</w:t>
        <w:br/>
        <w:br/>
        <w:t>and the writing is ent</w:t>
        <w:br/>
        <w:t>arriage release levers, lon</w:t>
        <w:br/>
        <w:t>are furnished. t</w:t>
        <w:br/>
        <w:br/>
        <w:t>‘When the paper is</w:t>
        <w:br/>
        <w:t>ompleted before</w:t>
        <w:br/>
        <w:br/>
        <w:t>Sec, 47-2 : Page 19</w:t>
        <w:br/>
        <w:t>Equipment Digest Standard Typewriters</w:t>
        <w:br/>
        <w:br/>
        <w:t>‘and card inserter, (see description in Section No. 4). = 11.50</w:t>
        <w:br/>
        <w:t>“foll attachment for addressing labels fed from a continuous</w:t>
        <w:br/>
        <w:br/>
        <w:t>, (see description in Section No, 4). + 14.00</w:t>
        <w:br/>
        <w:t>minor attachments are also furnished, such as for feeding and</w:t>
        <w:br/>
        <w:t>cards in position for typing; for writing railroad way bills; for</w:t>
        <w:br/>
        <w:t>insurance policies, etc. The manufacturers or the Eguirment-Re-</w:t>
        <w:br/>
        <w:t>Corroration will furnish those interested with complete details,</w:t>
        <w:br/>
        <w:br/>
        <w:t>3 The prices above given for Auxiliary Equipment are somewhat</w:t>
        <w:br/>
        <w:t>‘than those charged when such equipment is furnish</w:t>
        <w:br/>
        <w:br/>
        <w:t>ewriter itself 1s ordered. UE R EE EU cn ee</w:t>
        <w:br/>
        <w:br/>
        <w:t>WOODSTOCK</w:t>
        <w:br/>
        <w:t>See also Motorised Typewriters, Section No. 47-3.</w:t>
        <w:br/>
        <w:t>by the Woovstock Tvrewarten Company. General offices and factor</w:t>
        <w:br/>
        <w:br/>
        <w:t>Illinois. Sold direct by their own salesmen and th ially</w:t>
        <w:br/>
        <w:t>dealers and distributors. and throwoh pecal</w:t>
        <w:br/>
        <w:br/>
        <w:t>FOR LOCALIZED LIST OF SALES REPRESENTATIVES, SEE GREEN PAGES.]</w:t>
        <w:br/>
        <w:br/>
        <w:t>PRINCIPALLY</w:t>
        <w:br/>
        <w:t>ask (ize: EMPHASIZED FEATURES</w:t>
        <w:br/>
        <w:t>‘ 1—Built on the unit system</w:t>
        <w:br/>
        <w:t>having a single casting each</w:t>
        <w:br/>
        <w:t>for (1) the base, (2) the top</w:t>
        <w:br/>
        <w:t>plate, and (3) the carriage,</w:t>
        <w:br/>
        <w:t>each ‘carrying its own essen:</w:t>
        <w:br/>
        <w:t>tial working parts.</w:t>
        <w:br/>
        <w:t>2—Light action, open face</w:t>
        <w:br/>
        <w:t>construction, speedy in oper-</w:t>
        <w:br/>
        <w:t>ation, quiet’ to the point of</w:t>
        <w:br/>
        <w:t>best operation and efficiency,</w:t>
        <w:br/>
        <w:br/>
        <w:t>‘When used with and other features desirable</w:t>
        <w:br/>
        <w:br/>
        <w:t>e cover to remove the sheets.</w:t>
        <w:br/>
        <w:t>‘a special base is supplied.</w:t>
        <w:br/>
        <w:t>ached to any model.</w:t>
        <w:br/>
        <w:t>ted under and in b</w:t>
        <w:br/>
        <w:br/>
        <w:t>is necessary to reopen thi</w:t>
        <w:br/>
        <w:t>drop head typewriter desk,</w:t>
        <w:br/>
        <w:t>Tabulator may be att</w:t>
        <w:br/>
        <w:t>The Decimiasembly_ which 1s moun</w:t>
        <w:br/>
        <w:t>trolled by ten keys located in a row,</w:t>
        <w:br/>
        <w:t>is directly under the space bar.</w:t>
        <w:br/>
        <w:t>at the back of the cat</w:t>
        <w:br/>
        <w:t>y-set decimal tabul</w:t>
        <w:br/>
        <w:t>stops may be set rapidly an:</w:t>
        <w:br/>
        <w:t>Tt is especially adaptabli</w:t>
        <w:br/>
        <w:t>By depressing</w:t>
        <w:br/>
        <w:t>at which the carriage is stopp</w:t>
        <w:br/>
        <w:t>‘all stops to an inoperative positio</w:t>
        <w:br/>
        <w:br/>
        <w:t>tained unit assem!</w:t>
        <w:br/>
        <w:t>writer, and is cont</w:t>
        <w:br/>
        <w:t>tabulator is attached,</w:t>
        <w:br/>
        <w:t>The stops are 8</w:t>
        <w:br/>
        <w:t>by hand, usually,</w:t>
        <w:br/>
        <w:t>by which the tabulator</w:t>
        <w:br/>
        <w:t>front of the machine.</w:t>
        <w:br/>
        <w:t>forms of different set-up</w:t>
        <w:br/>
        <w:t>stop is set for the space</w:t>
        <w:br/>
        <w:t>restoring plate restores</w:t>
        <w:br/>
        <w:t>is no longer wanted.</w:t>
        <w:br/>
        <w:t>[For Underwoo</w:t>
        <w:br/>
        <w:t>cards, see Section</w:t>
        <w:br/>
        <w:br/>
        <w:t>which, when</w:t>
        <w:br/>
        <w:br/>
        <w:t>et along a rack riage, and are</w:t>
        <w:br/>
        <w:br/>
        <w:t>Jat ecmpastal Bo conveniently from.</w:t>
        <w:br/>
        <w:br/>
        <w:t>umn work Wh</w:t>
        <w:br/>
        <w:t>stop setting key,</w:t>
        <w:br/>
        <w:br/>
        <w:t>Spped at that, M6, |</w:t>
        <w:br/>
        <w:br/>
        <w:t>n when the set</w:t>
        <w:br/>
        <w:br/>
        <w:t>9 on Visible Record</w:t>
        <w:br/>
        <w:br/>
        <w:t>ypewrit i writin</w:t>
        <w:br/>
        <w:t>rd typewriters cawiy eee Leting addressing machine stem</w:t>
        <w:br/>
        <w:br/>
        <w:t>No. 49; equipped for writing add</w:t>
        <w:br/>
        <w:br/>
        <w:t>on a standard typewriter.</w:t>
        <w:br/>
        <w:t>SPECIFICATIONS</w:t>
        <w:br/>
        <w:t>General Features: Standard</w:t>
        <w:br/>
        <w:t>size, front stroke, single (car-</w:t>
        <w:br/>
        <w:t>hift, visible writing. Placed on the market in 1916, supersedes</w:t>
        <w:br/>
        <w:t>dels manufactured since 1914,</w:t>
        <w:br/>
        <w:t>d: Four rows, 42 keys writing 84 character:</w:t>
        <w:br/>
        <w:t>with left hand shift lock and release;</w:t>
        <w:br/>
        <w:t>in release keys, located on keyboard.</w:t>
        <w:br/>
        <w:t>ual touch.</w:t>
        <w:br/>
        <w:t>Mounted in dirt proof rails on eight ball bearings. Standard</w:t>
        <w:br/>
        <w:t>dence model takes paper 11% inches wide, writing line 9% inches</w:t>
        <w:br/>
        <w:t>h speed rotary escapement; unit feed rolls, Tabulator is of the</w:t>
        <w:br/>
        <w:t>inbuilt design, operating ‘from key on keyboard and equipped</w:t>
        <w:br/>
        <w:t>absorbing device on standard width carriages, and also with</w:t>
        <w:br/>
        <w:br/>
        <w:t>right and left hand</w:t>
        <w:br/>
        <w:t>ik space, tabulator</w:t>
        <w:br/>
        <w:t>‘Tension is adjustable to</w:t>
        <w:br/>
        <w:br/>
        <w:t>Section No. 4.)</w:t>
        <w:br/>
        <w:br/>
        <w:t>all Models</w:t>
        <w:br/>
        <w:br/>
        <w:t>takes paper 1:</w:t>
        <w:br/>
        <w:t>takes paper 14”</w:t>
        <w:br/>
        <w:t>takes paper 16”</w:t>
        <w:br/>
        <w:t>takes paper 18”</w:t>
        <w:br/>
        <w:t>takes paper 20”</w:t>
        <w:br/>
        <w:t>3—26", takes paper 26”</w:t>
        <w:br/>
        <w:br/>
        <w:t>wide, writes line 12”</w:t>
        <w:br/>
        <w:t>wide, writes line 14”</w:t>
        <w:br/>
        <w:t>wide, writes line 16”</w:t>
        <w:br/>
        <w:t>writes line 18”</w:t>
        <w:br/>
        <w:t>wide, writes line 24</w:t>
        <w:br/>
        <w:br/>
        <w:t>AUXILIARY EQUIPMENT</w:t>
        <w:br/>
        <w:br/>
        <w:t>Quiet appliance Fah</w:t>
        <w:br/>
        <w:t>f cabinet: For models No. 4 and 6</w:t>
        <w:br/>
        <w:t>Sound proof c: won models ite</w:t>
        <w:br/>
        <w:t>Decimal tabulator:</w:t>
        <w:br/>
        <w:t>for models No. 4</w:t>
        <w:br/>
        <w:br/>
        <w:t>For other models, up to 3-26, depending on length 0!</w:t>
        <w:br/>
        <w:br/>
        <w:t>EQUIPMENT-RESEARCH CORPORATION,</w:t>
        <w:br/>
        <w:br/>
        <w:t>carriages. Left hand line space lever with adjustment for</w:t>
        <w:br/>
        <w:t>ble and triple spacing and ratchet release. Right and left</w:t>
        <w:br/>
        <w:t>e levers; back spacer operated from key on keyboard. Paper</w:t>
        <w:br/>
        <w:t>forward, affording access and visibility in setting tabulator</w:t>
        <w:br/>
        <w:t>in front of machine, Lateral paper guide; paper fingers have</w:t>
        <w:br/>
        <w:t>justment and are hinged at bottom. Scale indicator and line</w:t>
        <w:br/>
        <w:t>ale; inbuilt card holder is standard equipment. Variable line</w:t>
        <w:br/>
        <w:t>@istinctive construction is a secondary knob operating through,</w:t>
        <w:br/>
        <w:t>ing entirely independent of, the regular left hand platen knob.</w:t>
        <w:br/>
        <w:t>Mechanism: ‘Type bars are pivoted in @ one-piece type bar</w:t>
        <w:br/>
        <w:t>Wing an abutment or striking ring against which the bars end</w:t>
        <w:br/>
        <w:t>stroke, to provide uniform printing impressions and prevent</w:t>
        <w:br/>
        <w:t>platen. Type bars are provided with protecting heels to pre-</w:t>
        <w:br/>
        <w:t>ing of type faces. Type guide at printing point. Type bar</w:t>
        <w:br/>
        <w:t>ire adjustable. All type bars are of the same length, and have</w:t>
        <w:br/>
        <w:t>ting parts.</w:t>
        <w:br/>
        <w:t>» yx inch ribbon with automatic reverse, actuated by a sing!</w:t>
        <w:br/>
        <w:t>y character key; stencil cut-out.</w:t>
        <w:br/>
        <w:br/>
        <w:t>EQUIPMENT-RESEARCH CORPORATION, CHICAGO</w:t>
        <w:br/>
      </w:r>
    </w:p>
    <w:p>
      <w:r>
        <w:br w:type="page"/>
      </w:r>
    </w:p>
    <w:p>
      <w:r>
        <w:t>Sec. 47-2 : Page 20 7 a See, 47-2 : Page 19</w:t>
        <w:br/>
        <w:t>BusinessM ’ ss Machines.</w:t>
        <w:br/>
        <w:br/>
        <w:t>Standard Typewriters ‘and Equipmeny sim ipment Digest Standard Typewriters</w:t>
        <w:br/>
        <w:br/>
        <w:t>Construction: Unit construction, consisting of base, top plate a;</w:t>
        <w:br/>
        <w:t>rlage each carrying its own essential working parts. Open design ono</w:t>
        <w:br/>
        <w:t>and open face front contruction. fray</w:t>
        <w:br/>
        <w:br/>
        <w:t>Models and Prices</w:t>
        <w:br/>
        <w:br/>
        <w:t>and card inserter, (see description in Section No. 4)....... 11.50</w:t>
        <w:br/>
        <w:t>Ml attachment for addressing labels fed from a continuous</w:t>
        <w:br/>
        <w:t>(see description in Section No, 4). sees 14,00</w:t>
        <w:br/>
        <w:t>minor attachments are also furnished, such as for feeding and</w:t>
        <w:br/>
        <w:t>, /eards in position for typing; for writing ‘railroad way bills; for</w:t>
        <w:br/>
        <w:t>Model No. 5N, Standard correspondence model, extra wide ce a ; insurance policies, etc. The manufacturers or the Eguirment-Re-</w:t>
        <w:br/>
        <w:t>taking paper 11%” wide and writing a line 9%” long Fi ti ORATION will furnish those interested with complete details,</w:t>
        <w:br/>
        <w:t>Model 8-14", Has a carriage taking paper 14%" wide snd writing g The prices above given for Auxiliary Equipment are somewhat</w:t>
        <w:br/>
        <w:t>12. jong. . n ose charged when such equipment is furnished attached when</w:t>
        <w:br/>
        <w:t>Model No. 8-18". Has u carriage taking paper 18%" wide ana Ba miter Itself 1s ordered,</w:t>
        <w:br/>
        <w:t>a line 17” long. +$150.09</w:t>
        <w:br/>
        <w:t>Model No. 8-22”. .</w:t>
        <w:br/>
        <w:t>a line 21” long .</w:t>
        <w:br/>
        <w:br/>
        <w:t>WOODSTOCK</w:t>
        <w:br/>
        <w:br/>
        <w:t>; See also Motorised Typewriters, Section No. 47-3.</w:t>
        <w:br/>
        <w:t>THE HALL BRAILLE TYPEWRITER ‘by the Woovsrock Tyrewniter Company. General offices and facto</w:t>
        <w:br/>
        <w:br/>
        <w:t>Illinois. Sold di ir ty</w:t>
        <w:br/>
        <w:t>recs iweniinal : b dllincis. | Seld direct by’ their oun salesmen and through Metta</w:t>
        <w:br/>
        <w:br/>
        <w:t>Made by the Coorrr ENcINxERING AND Manvractuninc Company, 1 LOCALIZED LIST OF SALES REPRESENTATIVES, SEE GREEN PAGES.]</w:t>
        <w:br/>
        <w:br/>
        <w:t>PorATED, 558-562 West Washington Boulevard, Chicago, Illinois,</w:t>
        <w:br/>
        <w:br/>
        <w:t>This machine, while in no sense a business machine, is aes 4 PRINCIPALLY</w:t>
        <w:br/>
        <w:t>herein as information to those who may be seeking some noma 2 Vv EMPHASIZED FEATURES</w:t>
        <w:br/>
        <w:t>regarding typewriters for the blind. = 1—Built on the unit system</w:t>
        <w:br/>
        <w:br/>
        <w:t>It is a practical, portable typewriter for the production of Braille or having a single casting each</w:t>
        <w:br/>
        <w:t>New York point characters to be read by the finger tip method for (1) the base, (2) the top</w:t>
        <w:br/>
        <w:t>touch by the blind. It takes paper 12 inches wide and writes a line plate, and (3) the carriage,</w:t>
        <w:br/>
        <w:t>105 inches long, the equivalent of 42 Braille cells. Any desl &gt; cach carrying its own essen-</w:t>
        <w:br/>
        <w:br/>
        <w:t>margin can be obtained by use of marginal stops. If New York point % tial working parts.</w:t>
        <w:br/>
        <w:t>instead of Braille is to be written, a special interchangeable rack ‘ 2—Light action, open face</w:t>
        <w:br/>
        <w:t>used. The machine conforms to the .90 x .90 x .250 x .400 spacl construction, speedy in oper-</w:t>
        <w:br/>
        <w:t>recommended by the Commission on Uniform Type for the Blind. ation, quiet to the point of</w:t>
        <w:br/>
        <w:t>best operation and efficiency,</w:t>
        <w:br/>
        <w:t>back to the surface of a special paper. The arrangement of the point and other features desirable</w:t>
        <w:br/>
        <w:t>and the relation of one point to another in the cell or character blo on a standard typewriter.</w:t>
        <w:br/>
        <w:t>denotes differences between letters. Previously one side of the shee SPECIFICATIONS</w:t>
        <w:br/>
        <w:t>only could be used, but improvements recently added permit of F General Features: Standard</w:t>
        <w:br/>
        <w:t>on both sides of the paper by interlining. size, front stroke, single (car-</w:t>
        <w:br/>
        <w:br/>
        <w:t>‘The paper is inserted in a carriage similar to that on a s\ d it, visible writing. Placed on the market in 1916, supersedes</w:t>
        <w:br/>
        <w:t>typewriter, and moves as the keys are depressed. The keyboai lels manufactured since 1914.</w:t>
        <w:br/>
        <w:t>sists of six keys, similar to the black keys on a piano, and a space bal Reds Four rows, 42 Keys writing 84 characters; right and left hana</w:t>
        <w:br/>
        <w:br/>
        <w:t>“f a wit left hand shift lock and release; back space, tabulator</w:t>
        <w:br/>
        <w:t>Models and Prices n release keys, located on keyboard. ‘Tension is adjustable to</w:t>
        <w:br/>
        <w:t>jual touch.</w:t>
        <w:br/>
        <w:br/>
        <w:t>. Mounted in dirt proof rails on eight ball bearings. Standard</w:t>
        <w:br/>
        <w:t>Equipment to write New York point, as well as Braille dence model takes paper 11% inches wide, writing li 9% Inches</w:t>
        <w:br/>
        <w:t>Carrying case ... ‘Soa nail igh speed rotary escapement; unit feed rolls. Tabulator is of the</w:t>
        <w:br/>
        <w:br/>
        <w:t>Special paper for use with this machine in lots of not le 3 inbuilt design, operating from key on keyboard and equipped</w:t>
        <w:br/>
        <w:br/>
        <w:t>This company “also manufactures stereotype mee reille terse uble and triple spacing and ratchet release. Right and left</w:t>
        <w:br/>
        <w:t>presses, and map making machines for production of Brall % lovers; back spacer operated from key on keyboard, Paper</w:t>
        <w:br/>
        <w:br/>
        <w:t>With aluminum frame, weight 9% pounds.</w:t>
        <w:br/>
        <w:t>With tron frame, weight 12 pounds.</w:t>
        <w:br/>
        <w:br/>
        <w:t>r, , ii dei of # ts forward, affording access and visibility in setting tabulator</w:t>
        <w:br/>
        <w:t>Nore: The Hammond Typewriter Company also furnish a mee i in front of machine. Lateral paper guide; paper finge</w:t>
        <w:br/>
        <w:t>machine, described in this Section, for writing Braille characters for # Bh andvare* hingea'‘at’bottout::) Sosle’ tucioatoryand</w:t>
        <w:br/>
        <w:br/>
        <w:t>inbuilt card holder is standard equipment. Variable Ii</w:t>
        <w:br/>
        <w:t>distinctive construction is a secondary knob operating through,</w:t>
        <w:br/>
        <w:t>entirely independent of, the regular left hand platen knob.</w:t>
        <w:br/>
        <w:t>Mechanism: ‘Type bars are pivoted in w one-piece type bar</w:t>
        <w:br/>
        <w:t>ving an abutment or striking ring against which the bars end</w:t>
        <w:br/>
        <w:t>ting stroke, to provide uniform printing impressions and prevent</w:t>
        <w:br/>
        <w:t>Platen, Type bars are provided with protecting heels to pr</w:t>
        <w:br/>
        <w:t>of type faces. Type guide at printing point. ‘Type bar</w:t>
        <w:br/>
        <w:t>adjustable. All type bars are of the same length, and have</w:t>
        <w:br/>
        <w:t>lating parts,</w:t>
        <w:br/>
        <w:t>lor, y% inch ribbon with automatic reverse, actuated by a single</w:t>
        <w:br/>
        <w:t>Character key; stencil cut-out. 2</w:t>
        <w:br/>
        <w:br/>
        <w:t>JUIPMENT-RESEARCH CORPORATION, CHICAGO EQUIPMENT-RESEARCH CORPORATION, CHICAGO</w:t>
        <w:br/>
        <w:br/>
      </w:r>
    </w:p>
    <w:p>
      <w:r>
        <w:br w:type="page"/>
      </w:r>
    </w:p>
    <w:p>
      <w:r>
        <w:t>s Sec. 47-3 : Page 1</w:t>
        <w:br/>
        <w:t>Motorized Typewriters</w:t>
        <w:br/>
        <w:br/>
        <w:t>Sec. 47-2 : Page 20 '</w:t>
        <w:br/>
        <w:t>—— i a</w:t>
        <w:br/>
        <w:t>Standard Typewriters ‘and Eauipeetchines cr Machine</w:t>
        <w:br/>
        <w:br/>
        <w:t>Construction: Unit construction, consisting of base, top plate ang ;</w:t>
        <w:br/>
        <w:t>riage each carrying its own essential working parts. Open desi; car.</w:t>
        <w:br/>
        <w:br/>
        <w:t>Rear eee dear ca Gearrentnet om oe aay Motorized Typewriters</w:t>
        <w:br/>
        <w:br/>
        <w:t>Models and Prices be considered as a reliable prediction that, responding to the</w:t>
        <w:br/>
        <w:br/>
        <w:t>Model No. 5N. Standard correspondence model, extra wide carri, approval of the business public, all prominent manufacturers</w:t>
        <w:br/>
        <w:br/>
        <w:t>taking paper 11%” wide and writing a line 9%” long....... -$102655 n the near future, supply motorized typewriters.</w:t>
        <w:br/>
        <w:br/>
        <w:t>Aer pee eeae Has a carriage taking paper 14%” wide and writing a ting ahs motor equipment are not, as one might suppose in</w:t>
        <w:br/>
        <w:t>9" 10) Bets cty ng the term “Electric Typewriters”, given them by the ad-</w:t>
        <w:br/>
        <w:t>Model No. 8-18”. rriage taking paper 18%” wide ana ill announcements, a radical development, subject to experiment.</w:t>
        <w:br/>
        <w:br/>
        <w:t>a Ine 17” long + $150.0 nately, those so far produced, utilize as the typing unit, time tried</w:t>
        <w:br/>
        <w:t>Model No. 8-22”. Has a carriage taking paper 22%” wide and writy q 7 s of standard typewriters, into which have been built the neces-</w:t>
        <w:br/>
        <w:t>a line 21” long .. a7 chanism, driven by an electric motor, to actuate the type bars,</w:t>
        <w:br/>
        <w:br/>
        <w:t>ording to the make) other operations.</w:t>
        <w:br/>
        <w:t>ingement is intended to assist in the hand operation of the</w:t>
        <w:br/>
        <w:br/>
        <w:t>THE HALL BRAILLE TYPEWRITER { es approximating replacement, nS unmum OF changes</w:t>
        <w:br/>
        <w:br/>
        <w:t>[For the Blind] a ould be understood that so called “Blectric Typewriters” are</w:t>
        <w:br/>
        <w:t>Made by the Coorer Enctneertnc ann Manuractunine C. Tncoull ce crenata acne Ie onerted fone</w:t>
        <w:br/>
        <w:t>oMPany, riven . |</w:t>
        <w:br/>
        <w:t>roratED, 358-562 West Washington Boulevard, Chicago, Illino rooms Br ae eas aaa TS eens ae ete tio et oa tocroptuoten</w:t>
        <w:br/>
        <w:t>This machine, while in no sense a business machine, is inclu hanism to shift the carriage, on machines so arranged, and to</w:t>
        <w:br/>
        <w:t>herein as information to those who may be seeking some information ce and return the carriage for the writing of the next line.</w:t>
        <w:br/>
        <w:t>regarding typewriters for the blind. ;</w:t>
        <w:br/>
        <w:t>It is a practical, portable typewriter for the production of Braille or MECHANICAL PRINCIPLES</w:t>
        <w:br/>
        <w:t>New York point characters to be read by the finger tip method of</w:t>
        <w:br/>
        <w:t>touch by the blind. It takes paper 12 inches wide and writes a line ctent to which the motor power is applied to actuate the several</w:t>
        <w:br/>
        <w:t>10% inches long, the equivalent of 42 Braille cells. is of the typewriter, such as shifting for capitals and returning</w:t>
        <w:br/>
        <w:t>margin can be obtained by use of marginal stops. If New York poin riage, etc., differs as between makes. One make utilizes the</w:t>
        <w:br/>
        <w:t>instead of Braille is to be written, a special interchangeable rack 1s actuate the type bars only, Others are equipped to apply</w:t>
        <w:br/>
        <w:t>used. The machine conforms to the .90 x .90 x .260 x .400 5 all operations of the machine, except the insertion of the</w:t>
        <w:br/>
        <w:t>recommended by the Commission on Uniform Type for the Blind. the actual designation of the character and control keys</w:t>
        <w:br/>
        <w:t>Braille characters consist of very small points embossed from the syboard, which require but a very slight, and very light de-</w:t>
        <w:br/>
        <w:t>back to the surface of a special paper. The arrangement of the po to cause the desired operation to function.</w:t>
        <w:br/>
        <w:t>and the relation of one point to another in the cell or character b chanical principle employed in applying power, is approxi-</w:t>
        <w:br/>
        <w:t>denotes diterences between letters. Previously one side of the he same on all principal makes of motorized typewriters.</w:t>
        <w:br/>
        <w:t>only could be used, but improvements recently added permit o : notor rotates a shaft or roller at high speed, continuously. When</w:t>
        <w:br/>
        <w:t>on both sides of the paper by interlining. is depressed it releases a latch which permits an actuator or</w:t>
        <w:br/>
        <w:t>‘The paper is inserted in a carriage similar to that on a stan which there is one for each key), to fall against the serrations</w:t>
        <w:br/>
        <w:t>typewriter, and moves as the keys are depressed. The keyboard con- xxtend in rows from end to end of the shaft; the cam is engaged</w:t>
        <w:br/>
        <w:t>sists of six keys, similar to the black keys on a piano, and a space b fy with the shaft, thus setting up the motion, conveyed to the</w:t>
        <w:br/>
        <w:t>iandelstendsPeics r and type bar, to carry the type bar to the printing point.</w:t>
        <w:br/>
        <w:t>- m releases from the shaft and is thrown back into a home</w:t>
        <w:br/>
        <w:t>cE RE beeper trey Ne amt ag | when but part of the revolution of the shaft has been made.</w:t>
        <w:br/>
        <w:t>Equipment to write York poin case of those machines having a revolving roller, which is</w:t>
        <w:br/>
        <w:t>Carrying case . M covered, and is similar to a platen, the depression of the key</w:t>
        <w:br/>
        <w:t>of not less than. &amp; keyboard releases a cam, (called a “lobe”, of which there is one</w:t>
        <w:br/>
        <w:t>; key), permitting its milled face to be engaged by the rubber</w:t>
        <w:br/>
        <w:t>the roller, which causes the cam to make a half revolution,</w:t>
        <w:br/>
        <w:t>up the’ motion necessary to carry the type bar to the</w:t>
        <w:br/>
        <w:t>oint. "The cams are two sided, each side engaging on alter-</w:t>
        <w:br/>
        <w:t>ns.</w:t>
        <w:br/>
        <w:br/>
        <w:t>Special paper for use with this machine in lots</w:t>
        <w:br/>
        <w:t>pounds, 20¢ per pound.</w:t>
        <w:br/>
        <w:br/>
        <w:t>‘This company also manufactures stereotype machines,</w:t>
        <w:br/>
        <w:t>presses, and map making machines for production of Braill</w:t>
        <w:br/>
        <w:br/>
        <w:t>rotary printing</w:t>
        <w:br/>
        <w:br/>
        <w:t>Je literature.</w:t>
        <w:br/>
        <w:br/>
        <w:t>Nore: The Hammond Typewriter Company also furnish « model of</w:t>
        <w:br/>
        <w:t>machine, il in this Section, for writing Braille characters for the sp g and shifting for capitals are actuated also by cams,</w:t>
        <w:br/>
        <w:t>pike “ +4 as for letter characters. The carriage return is effected by</w:t>
        <w:br/>
        <w:t>ment of a planetary clutch, mounted on the main drive shaft.</w:t>
        <w:br/>
        <w:t>ols for all operations are keys on the keyboard.</w:t>
        <w:br/>
        <w:t>pared with typewriters operated by unassisted hand power,</w:t>
        <w:br/>
        <w:t>esting to note that typical motorized typewriters require</w:t>
        <w:br/>
        <w:t>of but one. quarter of an ounce to two ounces to operate a</w:t>
        <w:br/>
        <w:br/>
        <w:t>key, as against ten to fifteen ounces for the ordinary type-</w:t>
        <w:br/>
        <w:t>nd the key depression is less than one-tenth of an inch on the</w:t>
        <w:br/>
        <w:br/>
        <w:t>en machines, whereas it averages five-eighths of an inch on</w:t>
        <w:br/>
        <w:br/>
        <w:t>n machines,</w:t>
        <w:br/>
        <w:br/>
        <w:t>in typing on a standard model typewriter, allowance is</w:t>
        <w:br/>
        <w:t>permit the type bar to return to its home position, and to</w:t>
        <w:br/>
        <w:br/>
        <w:t>EQUIPMENT-RESEARCH CORPORATION, CHICAGO</w:t>
        <w:br/>
        <w:br/>
        <w:t>EQUIPMENT-RESEARCH CORPORATION, CHICAGO</w:t>
        <w:br/>
      </w:r>
    </w:p>
    <w:p>
      <w:r>
        <w:br w:type="page"/>
      </w:r>
    </w:p>
    <w:p>
      <w:r>
        <w:t>Sec. 47-3 : Page 3</w:t>
        <w:br/>
        <w:t>‘</w:t>
        <w:br/>
        <w:t>Motorized Typewriters</w:t>
        <w:br/>
        <w:br/>
        <w:t>Sec. 47-3 : Page 2</w:t>
        <w:br/>
        <w:br/>
        <w:t>ie</w:t>
        <w:br/>
        <w:t>Motorized Typewriters and: Bauipmen bin</w:t>
        <w:br/>
        <w:br/>
        <w:t>pu muotetiaed typewriters is such that clashing of type bars js p.m by the Hammonp Tyrewnrrer Company. Factory and gaat</w:t>
        <w:br/>
        <w:t>ly eliminated, and on one make, it is impossible to start an, i "Street at Brook Avenue, New York City. ry and general offices:</w:t>
        <w:br/>
        <w:t>type bar before the previous one has returned to rest. other Si cinted dealers theetghem hemor ee</w:t>
        <w:br/>
        <w:t>On motorized machines on which power is applied to raise ik aiiee:</w:t>
        <w:br/>
        <w:t>carriage for writing capitals, and to return the carriage at the &lt; ,the</w:t>
        <w:br/>
        <w:t>a line and line space, the energy of the operator is greatly cons 9</w:t>
        <w:br/>
        <w:br/>
        <w:t>[FOR LOCALIZED LIST OF SALES REPRESENTATIVES, SEE GREEN PAGES.]</w:t>
        <w:br/>
        <w:br/>
        <w:t>e Hammond motorized typewriter</w:t>
        <w:br/>
        <w:t>by r a le 0] a h een attached ‘Soh</w:t>
        <w:br/>
        <w:t>ire an average pull or push of five pounds. e operat ey 9 .</w:t>
        <w:br/>
        <w:t>Keys controlling capital shift and carriage return, on motorizeq’ t® Key depression is the same as on regular models, but ts lightened</w:t>
        <w:br/>
        <w:t>eu uiet redalres no more Here than for the depression of the charam= uate the hammer. ‘This force is applied by tg oneratces treaes</w:t>
        <w:br/>
        <w:t>eys. racter zy @ operator, thro</w:t>
        <w:br/>
        <w:t>ADVANTAGES OF MOTOR DRIVE Bento pang artaas i ust</w:t>
        <w:br/>
        <w:t>P starts automatically when the machine is put {</w:t>
        <w:br/>
        <w:t>‘The speed of operation possible is so much beyond that or automat put into use</w:t>
        <w:br/>
        <w:t>produced in the operation of standard typewriters, that its actus say, fi increasing the speed of tho motor to two atages, tn cates</w:t>
        <w:br/>
        <w:t>is rather difficult to appreciate without seeing. for manifolding work. ges, in addition to</w:t>
        <w:br/>
        <w:br/>
        <w:t>Speed is not alone the result of the rapidity with which the mechan BME. oss cece geees</w:t>
        <w:br/>
        <w:t>ism operates. The operator is relieved of sojmuch of the usual effort ‘ i</w:t>
        <w:br/>
        <w:t>of typing that there is. considerably less occasion for fatigue.</w:t>
        <w:br/>
        <w:t>speed can be attained and sustained, the result being increased volume</w:t>
        <w:br/>
        <w:t>of daily production. : § HOOVEN</w:t>
        <w:br/>
        <w:br/>
        <w:t>Besides the motions of operation and control sre shortened, as for</w:t>
        <w:br/>
        <w:t>instance, the great reduction of depression of each key, and, on soy ‘Hooven Aut</w:t>
        <w:br/>
        <w:t>machines, the centralizing of all control in the keyboard, eliminating letters, at Mgt aneeds Tana fa auction eth nae production of</w:t>
        <w:br/>
        <w:t>the usual arm movements to return the carriage and line space. Hence. operations by the attendant. m jout requiring any</w:t>
        <w:br/>
        <w:t>Breater speed in completing the necessary operating movements Bera Pena tperalae dian Coheeloe ico en Base noe</w:t>
        <w:br/>
        <w:t>natural. e actuated by the</w:t>
        <w:br/>
        <w:br/>
        <w:t>nt of</w:t>
        <w:br/>
        <w:br/>
        <w:t>‘The strength of impression necessary to make many carbon of a perforated paper strip, similar to a plano roll, through</w:t>
        <w:br/>
        <w:t>is uniformly extended to every type bar through the simple method of</w:t>
        <w:br/>
        <w:t>increasing the speed of the motor. ‘The faster the type bar is made t Bmplete description of the construction and operation will be</w:t>
        <w:br/>
        <w:t>travel to the paper, the harder will be its blow of impression. 7 é pe ohaean</w:t>
        <w:br/>
        <w:t>control for this purpose is a small dial of a rheostat, mounted on</w:t>
        <w:br/>
        <w:t>typewriter frame. Regardless of any adjustment of this dial, the key 3</w:t>
        <w:br/>
        <w:t>touch and depression remain unchanged. 4 :</w:t>
        <w:br/>
        <w:br/>
        <w:t>No greater effort on the part of the typist is required to prodi 4 MERCEDES ELECTRA</w:t>
        <w:br/>
        <w:t>many carbon copies, than is applied to make one, In fact, votateell by Merceves Buromascutnen-Werxe, Zella-Mehlis 2, Thi</w:t>
        <w:br/>
        <w:t>Enosred, and beyond her control to vary. Tach key is but a tig my. Pending organized representation in the United States, inquiries</w:t>
        <w:br/>
        <w:t>which permits the uniform power of the motor to be applied equ a? oh, RatemC. Coxmean Comrosation, Sid Floor, Wool</w:t>
        <w:br/>
        <w:t>to each type bar to make a uniform impression. If the touch is heavier a ye</w:t>
        <w:br/>
        <w:t>than needed, the surplus energy is confined to the key lever and d</w:t>
        <w:br/>
        <w:t>not reach the type bar.</w:t>
        <w:br/>
        <w:br/>
        <w:t>‘The result of this construction is completely uniform impression</w:t>
        <w:br/>
        <w:t>all characters—perfect typewriting.</w:t>
        <w:br/>
        <w:br/>
        <w:t>‘This same uniformity of impression may be expected to have</w:t>
        <w:br/>
        <w:t>advantageous effect on the durability of the machine. ‘The opera!</w:t>
        <w:br/>
        <w:t>constantly being smooth and of measured force, results in an a 5</w:t>
        <w:br/>
        <w:t>of strains and shocks to the mechanism, hence as long, if not Jom</w:t>
        <w:br/>
        <w:t>production life may be expected from motorized typewriters 9%</w:t>
        <w:br/>
        <w:t>standard writing machines. a</w:t>
        <w:br/>
        <w:br/>
        <w:t>‘The details of construction and operation are more fully relate’</w:t>
        <w:br/>
        <w:t>connection with descriptions of each make. The cost of power</w:t>
        <w:br/>
        <w:t>for operation is reported to be but a few cents per each machine</w:t>
        <w:br/>
        <w:br/>
        <w:t>150.00</w:t>
        <w:br/>
        <w:br/>
        <w:t>EQUIPMENT-RESEARCH CORPORATION, CHICAGO EQUIPMENT-RESEARCH CORPORATION, CHICAGO</w:t>
        <w:br/>
      </w:r>
    </w:p>
    <w:p>
      <w:r>
        <w:br w:type="page"/>
      </w:r>
    </w:p>
    <w:p>
      <w:r>
        <w:t>Sec. 47-3 : Page 5</w:t>
        <w:br/>
        <w:t>Sec. 47-3 : Page 4</w:t>
        <w:br/>
        <w:t>b</w:t>
        <w:br/>
        <w:br/>
        <w:t>Motorized Typewriter:</w:t>
        <w:br/>
        <w:br/>
        <w:t>Business Mach; k q fpoees Diaeet</w:t>
        <w:br/>
        <w:t>Motorized Typewriters and Equipment Dj,</w:t>
        <w:br/>
        <w:br/>
        <w:t>‘The motor power on this machine is applied to the type bars, tne REMINGTON ELECTRIC</w:t>
        <w:br/>
        <w:t>bar, carriage return an in acer,</w:t>
        <w:br/>
        <w:t>wpe aerign and construction of the mechanlam, WNC actuatey by the Reaixoron Tyrxwarrrn Comrany, Executive offices, 374</w:t>
        <w:br/>
        <w:t>The design and cofo that of the Woodstock Hlectrite, herein describe BBN ew York Coon Go by thete ony ells fore tarosak trea</w:t>
        <w:br/>
        <w:t>type bers ie motor drives a serrated shaft, running from right to Jeqt_ | he Ga</w:t>
        <w:br/>
        <w:t>- tact with actuators 4 4</w:t>
        <w:br/>
        <w:t>to the sub ‘ume shaft also drives the mechanism for the capital shith</w:t>
        <w:br/>
        <w:t>weYoe bar, and carriage return and line eee ayer. i</w:t>
        <w:br/>
        <w:t>vents any type bar from being operatea whit</w:t>
        <w:br/>
        <w:t>Be eee yotiony nah preventing all possibility of clashing ‘ype</w:t>
        <w:br/>
        <w:t>bars or piling letters. ?</w:t>
        <w:br/>
        <w:t>the carriage remains locked until the</w:t>
        <w:br/>
        <w:t>In operating the shift key, healiy sec j</w:t>
        <w:br/>
        <w:t>nar efor necencary hat the shift key be hela ove a of cams, called lobes, one for each key on the keyboard, are</w:t>
        <w:br/>
        <w:t>normal position. vided to permit the writing of a series of capitals, REMairow! cious, tormad -verellairwin theeasihy cb ce ore</w:t>
        <w:br/>
        <w:t>ae ey key on the keyboard,</w:t>
        <w:br/>
        <w:t>trolled from a 'y Five</w:t>
        <w:br/>
        <w:t>The carriage sy apeed, to permit variation in force of impression for</w:t>
        <w:br/>
        <w:t>"e secured from an indicator knob.</w:t>
        <w:br/>
        <w:t>tag caries and control keys have a depression of one-eighth of</w:t>
        <w:br/>
        <w:t>rhe chavauiring @ pressure of only one-quarter of an ounce, :</w:t>
        <w:br/>
        <w:t>» ti ing unit is a standard Model No. 4 Mercedes typewriter,</w:t>
        <w:br/>
        <w:t>mich Of sectional construction, permitting it to be demounted in four</w:t>
        <w:br/>
        <w:t>Seer iad ‘units consisting of the main frame which proucen ie ribbon</w:t>
        <w:br/>
        <w:t>assembled uni'® fype bar and sub lever section, the carriage frame and</w:t>
        <w:br/>
        <w:t>mec , :</w:t>
        <w:br/>
        <w:t>ne Piatotor is mounted on the right side of the machine and runs</w:t>
        <w:br/>
        <w:t>ata cukcriaea principles are obtainable applied to the book~</w:t>
        <w:br/>
        <w:t>odels of this typewriter. a</w:t>
        <w:br/>
        <w:t>ce eetracion of the bookkeeping machine is similar to, the. Ren</w:t>
        <w:br/>
        <w:t>hapten: Model No. 23, described Paes me = a Sa</w:t>
        <w:br/>
        <w:t>ited on e a x</w:t>
        <w:br/>
        <w:t>Cas totea one track at the right side of the machine, below</w:t>
        <w:br/>
        <w:t>carriage rail.</w:t>
        <w:br/>
        <w:br/>
        <w:t>Remington Electric typewriter is motorized as to the printing</w:t>
        <w:br/>
        <w:t>, the shift keys, the shift lock, the back spacer, the tabulator key</w:t>
        <w:br/>
        <w:br/>
        <w:t>je carriage return and line space.</w:t>
        <w:br/>
        <w:t>nted under the sub levers is a rubber covered cylinder, similar</w:t>
        <w:br/>
        <w:t>e platen, which is rotated at high speed by the electric</w:t>
        <w:br/>
        <w:br/>
        <w:t>FRONT VIEW</w:t>
        <w:br/>
        <w:br/>
        <w:t>| a key is depressed, a cam is released, permitting its milled</w:t>
        <w:br/>
        <w:t>vontact with the rubber surface of the cylinder, which draws</w:t>
        <w:br/>
        <w:t>ound one-half revolution, thus conveying the motion to the</w:t>
        <w:br/>
        <w:t>and type bar necessary to cause the type bar to strike the</w:t>
        <w:br/>
        <w:br/>
        <w:t>ime principle, employing other cams, actuates the capital shift,</w:t>
        <w:br/>
        <w:t>Spacer and other motorized features, except the carriage</w:t>
        <w:br/>
        <w:t>ich is actuated by a clutch driven from the motor shaft. All</w:t>
        <w:br/>
        <w:t>‘are controlled from keys on the keyboard, and the carriage</w:t>
        <w:br/>
        <w:t>md line space may be actuated automatically from the right</w:t>
        <w:br/>
        <w:br/>
        <w:t>of keys on the keyboard are arranged on an almost even</w:t>
        <w:br/>
        <w:t>differing from the usual stepped arrangement usual on</w:t>
        <w:br/>
        <w:t>typewriters, This flat arrangement is intended to induce</w:t>
        <w:br/>
        <w:t>of operation in conjunction with the key depression of</w:t>
        <w:br/>
        <w:t>‘of an inch, requiring an operating force of two ounces.</w:t>
        <w:br/>
        <w:br/>
        <w:t>SqUTPNCENT weseAncAe CORPORATION, CHT</w:t>
        <w:br/>
      </w:r>
    </w:p>
    <w:p>
      <w:r>
        <w:br w:type="page"/>
      </w:r>
    </w:p>
    <w:p>
      <w:r>
        <w:t>Sec. 47-3 : Page 7</w:t>
        <w:br/>
        <w:br/>
        <w:t>Motorized Typewriters</w:t>
        <w:br/>
        <w:br/>
        <w:t>Sec. 47-3 : Page 6</w:t>
        <w:br/>
        <w:br/>
        <w:t>Motorized Typewriters</w:t>
        <w:br/>
        <w:br/>
        <w:t>WOODSTOCK ELECTRITE</w:t>
        <w:br/>
        <w:br/>
        <w:t>fade by the Woovstocx Tyrwniter Company. General offices and factory,</w:t>
        <w:br/>
        <w:t>tock, Illinois. Sold direct by their own salesmen and through specially</w:t>
        <w:br/>
        <w:t>jed dealers and distributors,</w:t>
        <w:br/>
        <w:br/>
        <w:t>[PoR LOCALIZED LIST OF SALES REPRESENTATIVES, SEE GREEN PAGES.]</w:t>
        <w:br/>
        <w:br/>
        <w:t>REAR VIEW</w:t>
        <w:br/>
        <w:br/>
        <w:t>ssion knob located at the rear of the left side of the ma-</w:t>
        <w:br/>
        <w:t>chine, controls a, theostat to speed up the motor to any desired speed</w:t>
        <w:br/>
        <w:t>to increase the force of the type bar blow for manifolding purposes.</w:t>
        <w:br/>
        <w:t>The motor switch is located at the front of the right side frame,</w:t>
        <w:br/>
        <w:t>‘The basis of the typewriter itself is the standard model No. 12, de- —</w:t>
        <w:br/>
        <w:t>scribed and illustrated in Section No. ee “Since ome Te</w:t>
        <w:br/>
        <w:t>Blectric is so new a development that the plans</w:t>
        <w:br/>
        <w:t>tne akutachivers, as to whether or not the motorized feature. will</w:t>
        <w:br/>
        <w:t>be extended to the printing keys of thelr billing and bookkeeping ma</w:t>
        <w:br/>
        <w:t>chines, described in Sections Nos. 7 and 8, have not been announged</w:t>
        <w:br/>
        <w:t>Rr nam eet parca eae 4 typewriter is a standard model Woodstock, described in Section</w:t>
        <w:br/>
        <w:t>ge</w:t>
        <w:br/>
        <w:br/>
        <w:t>7-2,</w:t>
        <w:br/>
        <w:t>er, equipped with size A carriage, 7</w:t>
        <w:br/>
        <w:t>Fe eee en ere aide ritiae a uae f.1" long, for A. C. ° soil a key on the keyboard is depressed it releases an actuator at-</w:t>
        <w:br/>
        <w:br/>
        <w:t>ID chrourrent to the sub-lever for that key, permitting the actuator to fall</w:t>
        <w:br/>
        <w:t>. C. et teeeee ELS 7 the revolving shaft, whereupon the actuator is engaged by one</w:t>
        <w:br/>
        <w:br/>
        <w:t>motorized functions of this machine extend to the keyboard</w:t>
        <w:br/>
        <w:t>nd type bars.</w:t>
        <w:br/>
        <w:br/>
        <w:t>ding from left to right under the sub levers is a serrated shaft,</w:t>
        <w:br/>
        <w:t>is rotated at high speed by the motor which is attached to the</w:t>
        <w:br/>
        <w:t>side of the typewriter frame,</w:t>
        <w:br/>
        <w:br/>
        <w:t>MOTOR CARRIAGE RETURN ON elem tabu- ® ridges which extends the length of the shaft, and is drawn for-</w:t>
        <w:br/>
        <w:t>Model No. 20, the Remington typewriter Bete iy section ‘No. 4% penveying pete to the sub lever and the type bar, necessary</w:t>
        <w:br/>
        <w:t>lator for convenience in billing, which is described in Section 0-59, e type bar to strike the paper. At a point part way in its</w:t>
        <w:br/>
        <w:br/>
        <w:t>tion, the shaft automatically loses its engagement with the ac-</w:t>
        <w:br/>
        <w:t>permitting it to return to a set position ready for the next</w:t>
        <w:br/>
        <w:br/>
        <w:t>of its key.</w:t>
        <w:br/>
        <w:br/>
        <w:t>motor drive is not applied to any other functions of the machine.</w:t>
        <w:br/>
        <w:br/>
        <w:t>lostat controlling the speed of the motor to impart a heavier</w:t>
        <w:br/>
        <w:br/>
        <w:t>the type bars, for manifolding work, has five stages of adjust-</w:t>
        <w:br/>
        <w:br/>
        <w:t>turn,</w:t>
        <w:br/>
        <w:t>may be equipped with a motor carriage return,</w:t>
        <w:br/>
        <w:t>additional to those prices shown for regular macl</w:t>
        <w:br/>
        <w:t>47-2 under Remington typewriter descriptions.</w:t>
        <w:br/>
        <w:br/>
        <w:t>shines in Section NO</w:t>
        <w:br/>
        <w:br/>
        <w:t>Additional to prices of regular models described in Section No.</w:t>
        <w:br/>
        <w:t>SUREAR ory + $65.00</w:t>
        <w:br/>
        <w:br/>
        <w:t>FQUIPMENT-RESEARCH CORPORATION, CHICAGO</w:t>
        <w:br/>
        <w:br/>
        <w:t>egeiae ty ae eee</w:t>
        <w:br/>
        <w:t>EQUIPMENT-RESEARCH CORPORATION, CHICAGO</w:t>
        <w:br/>
      </w:r>
    </w:p>
    <w:p>
      <w:r>
        <w:br w:type="page"/>
      </w:r>
    </w:p>
    <w:p>
      <w:r>
        <w:t>Sec. 48 : Page 1</w:t>
        <w:br/>
        <w:br/>
        <w:t>Typewriter Auxiliaries</w:t>
        <w:br/>
        <w:br/>
        <w:t>siness Machines</w:t>
        <w:br/>
        <w:t>nd Equipment Digest</w:t>
        <w:br/>
        <w:br/>
        <w:t>s $48, be th fi 86 4 . “Ts .</w:t>
        <w:br/>
        <w:t>'When, Ability is the first requisite Typewriter Auxiliaries</w:t>
        <w:br/>
        <w:t>in such matters... | ang</w:t>
        <w:br/>
        <w:t>special you must be sure of abso. Cushion Keys</w:t>
        <w:br/>
        <w:t>problems lute impartiality. Rubber and composition keys to be attached over the tops of regular</w:t>
        <w:br/>
        <w:br/>
        <w:t>iter and adding machine keys, are intended to remove eye</w:t>
        <w:br/>
        <w:t>q , provide resiliency on the impact of the finger with the key and</w:t>
        <w:br/>
        <w:t>ll a | prevent fatigue on the part of the operator. .</w:t>
        <w:br/>
        <w:t>call Jor . A substantial part of our Phere is little to choose as between the different makes, except that</w:t>
        <w:br/>
        <w:br/>
        <w:t>x ne have concave tops to fit the fingers.</w:t>
        <w:br/>
        <w:t>ial work is done on a service ey may be purchased from stationers and office equipment dealers,</w:t>
        <w:br/>
        <w:br/>
        <w:t>specia ‘ iehic : ; lirect from the following manufacturers :</w:t>
        <w:br/>
        <w:br/>
        <w:t>: : : basis for individual clients ’ 4 [Brand name precedes firm name}</w:t>
        <w:br/>
        <w:br/>
        <w:t>investigation consisting of sury eys incoln” Ttneoln eS Company, 27 Thames Street,</w:t>
        <w:br/>
        <w:t>of their needs... involy- _ nson’ Munson Supply Company, 28 City Hall Place, New</w:t>
        <w:br/>
        <w:t>: tae j ic Touch” The Park Company, 19 Park Place, New York City.</w:t>
        <w:br/>
        <w:t>ing all conditions as 4 eerless” Peerless Key Company, 176 Fulton Street, New York</w:t>
        <w:br/>
        <w:t>basis of determining sity:</w:t>
        <w:br/>
        <w:br/>
        <w:t>Speed Key Manufacturing Company, 20 Columbus Place,</w:t>
        <w:br/>
        <w:t>Brooklyn, New York.</w:t>
        <w:br/>
        <w:br/>
        <w:t>Rubber Cushion Knobs and Rubber Feet</w:t>
        <w:br/>
        <w:br/>
        <w:t>‘ion knobs slip over the hard rubber platen knobs of type-</w:t>
        <w:br/>
        <w:t>ers and adding machines to provide a softer and larger grip, par-</w:t>
        <w:br/>
        <w:t>ly for operators with sensitive hands.</w:t>
        <w:br/>
        <w:t>may be purchased from stationers or office equipment dealers,</w:t>
        <w:br/>
        <w:t>ym the following manufacturers:</w:t>
        <w:br/>
        <w:br/>
        <w:t>Supply Company, 564-572 West Randolph Street, Chicago, Tlli-</w:t>
        <w:br/>
        <w:br/>
        <w:t>—FIRST—If the purchase of machines or</w:t>
        <w:br/>
        <w:t>equipment is warranted</w:t>
        <w:br/>
        <w:br/>
        <w:t>Since we do not sell machines or</w:t>
        <w:br/>
        <w:t>equipment of any kind, we are not</w:t>
        <w:br/>
        <w:t>concerned in whether you buy or not</w:t>
        <w:br/>
        <w:br/>
        <w:t>Rubber Company, 54th and 20th Streets, Cicero, Illinois.</w:t>
        <w:br/>
        <w:t>ge H. Fox and Company, 325 West Ohio Street, Chicago, Illinois.</w:t>
        <w:br/>
        <w:t>abber cushion feet are designed to be slipped under the standard</w:t>
        <w:br/>
        <w:br/>
        <w:t>r feet on typewriters and are equipped with an air cushion which «</w:t>
        <w:br/>
        <w:t>nded to absorb some of the sounds created through the operation</w:t>
        <w:br/>
        <w:br/>
        <w:t>(1 breed</w:t>
        <w:br/>
        <w:br/>
        <w:t>“e) ty “ite desk id to i rt easi touch to</w:t>
        <w:br/>
        <w:br/>
        <w:t>SECOND—Definitely advising the adapt- writer operation, They can be purchased tron nt ost ae</w:t>
        <w:br/>
        <w:br/>
        <w:t>bility of equipment best suited for the — equipment dealers, or direct from the above listed manufacturers,</w:t>
        <w:br/>
        <w:t>abut, $</w:t>
        <w:br/>
        <w:br/>
        <w:t>purchaser’s requirements.</w:t>
        <w:br/>
        <w:br/>
        <w:t>Miscellaneous Attachments for Typewriters</w:t>
        <w:br/>
        <w:br/>
        <w:t>: an ferent typewriter companies furnish attachments for special typ-</w:t>
        <w:br/>
        <w:t>Our neutral position eliminates all their machines such as for cutting addressing machine stencils;</w:t>
        <w:br/>
        <w:t>influence of sales propaganda and ors for the rapid injection and discharge of envelopes and cards</w:t>
        <w:br/>
        <w:t>Bene liee tad a igh speed addressing; card holding attachments for typing on the</w:t>
        <w:br/>
        <w:t>advertising claims. edge of cards used with visible record equipment; card holding</w:t>
        <w:br/>
        <w:br/>
        <w:t>4 ments for making ordinary index cards lie close to the platen</w:t>
        <w:br/>
        <w:t>KNOWLEDGE ASSURES CORRECT CONCLUSION hot interfere with the ribbon movement when typing.</w:t>
        <w:br/>
        <w:br/>
        <w:t>different devices are described in the sections pertaining to</w:t>
        <w:br/>
        <w:t>hines with which they are to be used and will also be found</w:t>
        <w:br/>
        <w:t>Sections concerning addressing machines (No. 4) and visible</w:t>
        <w:br/>
        <w:t>equipment (No. 49).</w:t>
        <w:br/>
        <w:br/>
        <w:t>Equipment-Research Corporation</w:t>
        <w:br/>
        <w:br/>
        <w:t>Harris Trust Building</w:t>
        <w:br/>
        <w:t>Chicago</w:t>
        <w:br/>
        <w:br/>
        <w:t>a</w:t>
        <w:br/>
        <w:t>EQUIPMENT-RESEARCH CORPORATION, CHICAGO</w:t>
        <w:br/>
      </w:r>
    </w:p>
    <w:p>
      <w:r>
        <w:br w:type="page"/>
      </w:r>
    </w:p>
    <w:p>
      <w:r>
        <w:t>] See. 48 : Page 2</w:t>
        <w:br/>
        <w:t>£3 Fe Business Ma hina</w:t>
        <w:br/>
        <w:br/>
        <w:t>©</w:t>
        <w:br/>
        <w:t>| Typewriter Auxiliaries and Equipment Digect</w:t>
        <w:br/>
        <w:br/>
        <w:t>Sec. 48 : Page 3</w:t>
        <w:br/>
        <w:br/>
        <w:t>‘Typewriter Auxiliaries</w:t>
        <w:br/>
        <w:br/>
        <w:t>jsiness Machines</w:t>
        <w:br/>
        <w:t>d Equipment Digest</w:t>
        <w:br/>
        <w:br/>
        <w:t>} CHAMPION CARBON PAPER CONSERVER</w:t>
        <w:br/>
        <w:br/>
        <w:t>It can be folded out of the way when the typewrit</w:t>
        <w:br/>
        <w:t>he desk, or may be quickly removed entirely, Dee prema ooo</w:t>
        <w:br/>
        <w:br/>
        <w:t>Made by the Cuamvron Consrrver Comrany, Dixie Terminal Building, Cin, en $10.00</w:t>
        <w:br/>
        <w:t>i cinnait, Ohio, Sold direct to the user. bon paper, per roll. s 1.00</w:t>
        <w:br/>
        <w:t>i [FoR LOCALIZED LIST OF SALES REPRESENTATIVES, SEE GREEN PAGES. ]</w:t>
        <w:br/>
        <w:t>This device per- q</w:t>
        <w:br/>
        <w:t>mits the use of car- INSTANTO TYPE CLEANER</w:t>
        <w:br/>
        <w:t>bon paper in roll Sold by the Instanto Saves Corporation, 27 East 22nd Street, New York</w:t>
        <w:br/>
        <w:br/>
        <w:t>| form on any. type- ;</w:t>
        <w:br/>
        <w:t>Baar Les [For LocattzeD List OF SALES REPRESENTATIVES, SEE GREEN PAGES.]</w:t>
        <w:br/>
        <w:t>the use of carbon e Instanto Type Cleaner is a de-</w:t>
        <w:br/>
        <w:t>paper by providing . for cleaning the typefaces of</w:t>
        <w:br/>
        <w:t>a means of regu- _ ington, Underwood, L. C.. Smith</w:t>
        <w:br/>
        <w:t>lating the length of : d Royal ‘typewriters, with speed and</w:t>
        <w:br/>
        <w:t>carbon Sreeeanrey ‘e anliness to the operator.</w:t>
        <w:br/>
        <w:br/>
        <w:t>: &amp; : consists of a brush, set in a metal</w:t>
        <w:br/>
        <w:t>generally unused at ick, shaped to conform to the are</w:t>
        <w:br/>
        <w:t>of single sheets, and ; ; led by the type when they are at</w:t>
        <w:br/>
        <w:t>of single sheets, and . st. A stamped steel frame which</w:t>
        <w:br/>
        <w:t>waste due to sheets ps to the frame of the typewriter,</w:t>
        <w:br/>
        <w:t>becoming creased + ‘ aE er</w:t>
        <w:br/>
        <w:br/>
        <w:t>and wrinkled by be-</w:t>
        <w:br/>
        <w:t>ing placed in desk © operate, the thumbs are pressed</w:t>
        <w:br/>
        <w:br/>
        <w:t>Mieeee ate ins : uinst both ‘sides of the frame, caus-</w:t>
        <w:br/>
        <w:t>HN Gane anid thane: the brush to pass over the surface</w:t>
        <w:br/>
        <w:t>after discarded. all o, ae at Bre) Bue, cleaning</w:t>
        <w:br/>
        <w:t>a one quick motion. Re-</w:t>
        <w:br/>
        <w:t>Ingerting the. carbon paper ng the pressure allows the’ brush</w:t>
        <w:br/>
        <w:t>between the letterhead and SEOs</w:t>
        <w:br/>
        <w:t>second sheets is speeded by ss A °° °»+«S- ee | {TC Made for the above mentioned machines only......... $5.00</w:t>
        <w:br/>
        <w:t>the use of this device. Car- : :</w:t>
        <w:br/>
        <w:t>bon paper is always in the</w:t>
        <w:br/>
        <w:t>pied place, directly above 4</w:t>
        <w:br/>
        <w:t>e point where it is inserted 4</w:t>
        <w:br/>
        <w:t>into the typewriter, and when KRANTZ</w:t>
        <w:br/>
        <w:t>several copies are required,</w:t>
        <w:br/>
        <w:t>ee foe ore required. Combined Shock Absorber, Silencer and Desk Clamp</w:t>
        <w:br/>
        <w:t>tendency to smudge and sol Md 4 “alesmen throughout the world.” ‘gh office equipment dealers</w:t>
        <w:br/>
        <w:t>3 is reduced, be- ;</w:t>
        <w:br/>
        <w:t>Suijeeh lous; handling’ tare: ~ A [For Locatizep List OF SALES REPRESENTATIVES, SEE GREEN PAGES.]</w:t>
        <w:br/>
        <w:t>quired. his device is intended to supplant, by a single</w:t>
        <w:br/>
        <w:t>The device is a light metal : i peduipment heretofore employed to reduce. the noise ‘ereatea ‘he</w:t>
        <w:br/>
        <w:t>frame attached to the car- E makin; a typewriter on a desk; to enliven the touch of the</w:t>
        <w:br/>
        <w:t>jage of the typewriter and 4 iting operation more pleasing ; to relleve the mechanism of</w:t>
        <w:br/>
        <w:t>supported by a.rail attached 4 rom the jars and shocks of operation, thus increasing</w:t>
        <w:br/>
        <w:t>» . 4 ts e neer =</w:t>
        <w:br/>
        <w:t>through a roller, avoids add- nein relieve the end of the day fatigue of eae pies iy leanne</w:t>
        <w:br/>
        <w:t>Strowa already in the i9pe fectrly to tho plattorm of drop haa weeds {208 the typer</w:t>
        <w:br/>
        <w:t>: i for rop head desks.</w:t>
        <w:br/>
        <w:t>writer are ample for attaching. Models are regularly furnished ewise it may be used</w:t>
        <w:br/>
        <w:t>Royal, L. C. Smith, and Underwood machines. pec ‘and calculating machines: ate eens and billing: machines,</w:t>
        <w:br/>
        <w:t>~ =] it to the num py</w:t>
        <w:br/>
        <w:t>copies desired, ts placed on a spool mounted above the carriage of uel RE mechanical cushion TaiweeeRCE fhe device, creates an tn-</w:t>
        <w:br/>
        <w:t>typewriter so'as to bring the ends of the carbon paper directly abovt, the sounds created by tole bene (gan ene, machine, to</w:t>
        <w:br/>
        <w:t>the letterhead and copy sheets, as they are placed in the anna the Sounds created by typing being transmitted to and magni-</w:t>
        <w:br/>
        <w:t>When the twirler knobs are turned, the carbon is carrie eit fl</w:t>
        <w:br/>
        <w:t>chine with the writing paper, carbon sheets being inserted s° thet a | sel A at ote vee om the under side with felt, com-</w:t>
        <w:br/>
        <w:t>tops are at the point of the first writing line. After a letter 1s AMY tor a eign embers, to each of which is riveted a top member</w:t>
        <w:br/>
        <w:t>the carbon is wound back on the roll automatically, before the Old, he ade, into Which are sunk, through apertures, Steel cups</w:t>
        <w:br/>
        <w:t>is removed, ready for use on the next letter. A cutting edge P on springs of therooreee: Canslony woome tan are spiral</w:t>
        <w:br/>
        <w:t>faint. s, ed in re-</w:t>
        <w:br/>
        <w:t>the worn portion to be cut off when copies become to the weight of the tpewniter "the feet of the trnewse reat</w:t>
        <w:br/>
        <w:br/>
        <w:t>EQUIPMENT-RESEARCH CORPORATION, CHICAGO</w:t>
        <w:br/>
        <w:br/>
        <w:t>EARCH CORPORATION, CHICAGO</w:t>
        <w:br/>
        <w:br/>
      </w:r>
    </w:p>
    <w:p>
      <w:r>
        <w:br w:type="page"/>
      </w:r>
    </w:p>
    <w:p>
      <w:r>
        <w:t>48:</w:t>
        <w:br/>
        <w:t>jusiness Machines Sec. 48 : Page 5</w:t>
        <w:br/>
        <w:br/>
        <w:t>Ba Banlpment Digest Typewriter Auxiliaries</w:t>
        <w:br/>
        <w:br/>
        <w:t>Sec. 48 : Page 4</w:t>
        <w:br/>
        <w:t>Business Mach</w:t>
        <w:br/>
        <w:br/>
        <w:t>Typewriter Auxiliaries and Equipment pj</w:t>
        <w:br/>
        <w:br/>
        <w:t>fest,</w:t>
        <w:br/>
        <w:t>attached. ‘The extra resiliency produced in these auxiliary k</w:t>
        <w:br/>
        <w:br/>
        <w:t>ded to climinate the shock and jar of the type bar impact)</w:t>
        <w:br/>
        <w:t>Finished in dull green or black enamel, with characters in white.</w:t>
        <w:br/>
        <w:t>e per set $4.00</w:t>
        <w:br/>
        <w:br/>
        <w:t>NOISELESS AUTOMATICS</w:t>
        <w:br/>
        <w:br/>
        <w:t>Made by the Srexp Key Manvracturixc Company, Ixconrora:</w:t>
        <w:br/>
        <w:t>SOS Fooniyn sNews) Voeas: Sols by Sypemriteridediore otra</w:t>
        <w:br/>
        <w:br/>
        <w:t>[vor LOCALIZED LIST OF SALES REPRESENTATIVES, SEE GREEN PAGES.]</w:t>
        <w:br/>
        <w:br/>
        <w:t>Combines a desk clamp</w:t>
        <w:br/>
        <w:t>d sound and shock ab-</w:t>
        <w:br/>
        <w:t>rbing device for type-</w:t>
        <w:br/>
        <w:t>riters. Two frame pieces</w:t>
        <w:br/>
        <w:t>ch hold two cups, into</w:t>
        <w:br/>
        <w:t>jich the rubber feet of</w:t>
        <w:br/>
        <w:t>typewriter are insert-</w:t>
        <w:br/>
        <w:t>mitting the weight</w:t>
        <w:br/>
        <w:t>‘the typewriter to rest</w:t>
        <w:br/>
        <w:t>m felt. covered coil</w:t>
        <w:br/>
        <w:t>forming an ar-</w:t>
        <w:br/>
        <w:t>ent which is a non-</w:t>
        <w:br/>
        <w:t>ductor of sound, and</w:t>
        <w:br/>
        <w:t>When the feet of the machine are inserted into the cups, and the ch applies a cushion-</w:t>
        <w:br/>
        <w:t>cups in turn are dropped into openings of the bridge or side frames — effect to the operation</w:t>
        <w:br/>
        <w:t>of the device, the typewriter, instead of resting solidly, is held in he typewriter.</w:t>
        <w:br/>
        <w:t>suspension, (by the cup springs, and also by the spring tension of — BM onan each</w:t>
        <w:br/>
        <w:t>the bridge itself) yet the necessary rigidity for efficient operation is irsivpewriter or</w:t>
        <w:br/>
        <w:t>maintained. The principle of suspension has the effect of imparting a — Minto the deal by</w:t>
        <w:br/>
        <w:t>live, flexible action to the keys; the noise of impact of the type bars — Mth fook-laten hel</w:t>
        <w:br/>
        <w:t>and carriage movement is lessened; the jar on the working parts is Rirition by = oecte By</w:t>
        <w:br/>
        <w:t>reduced. * 2</w:t>
        <w:br/>
        <w:t>‘Adjustments are provided to accommodate the feet spacing of any — fe pee re tape</w:t>
        <w:br/>
        <w:t>typewriter. Because the thread for the fastening bolt of the feet d in a drop-head desk.</w:t>
        <w:br/>
        <w:t>differs in each machine, special feet with the correct bolts are furn-— Mcangenent permite</w:t>
        <w:br/>
        <w:t>ished with each outfit.’ A slide locks-in the feet, serving the same MMioval of thet Ss</w:t>
        <w:br/>
        <w:t>purpose as a clamp to hold the machine securely when the desk head — E 'ypewriter at any time for cleaning, etc.</w:t>
        <w:br/>
        <w:t>js dropped. The typewriter may be detached instantly if desired. The — he apaidels are made for each typewriter, the difference being</w:t>
        <w:br/>
        <w:t>entire mechanism is fastened to the desk with four screws on the fe ahacing of the cups to accommodate the ‘feet, and the position</w:t>
        <w:br/>
        <w:t>adjusting slide. These allow the typewriter to be pulled forward to length of the hook for holding the typewriter with respect to the</w:t>
        <w:br/>
        <w:t>n and dimension of the side frames.</w:t>
        <w:br/>
        <w:br/>
        <w:t>suit operator. z</w:t>
        <w:br/>
        <w:t>Models and Prices ,</w:t>
        <w:br/>
        <w:br/>
        <w:t>Made in one Universal Model, adjustable for all makes of standard J</w:t>
        <w:br/>
        <w:br/>
        <w:t>typewriters, Special rubber feet and fastening bolts are supplied 0!</w:t>
        <w:br/>
        <w:br/>
        <w:t>machine it Is desired to equip.</w:t>
        <w:br/>
        <w:br/>
        <w:t>Price, F. 0. B. Chicago.</w:t>
        <w:br/>
        <w:br/>
        <w:t>MASTER SPEED KEYS</w:t>
        <w:br/>
        <w:br/>
        <w:t>Made by the Seep Kny Manuracturtne Coarany, Ixcorroraten, 2</w:t>
        <w:br/>
        <w:br/>
        <w:t>bus Place, Brooklyn, New York. Sold by typewriter dealers.</w:t>
        <w:br/>
        <w:t>[FOR LOCALIZED LIST OF SALES REPRESENTATIVES, sét GHEEN PACES]</w:t>
        <w:br/>
        <w:br/>
        <w:t>Serving the same purpose as rubber cushion oid</w:t>
        <w:br/>
        <w:t>for typewriters, these keys are of metal and CCl ong</w:t>
        <w:br/>
        <w:t>construction, employing a more positive and perm</w:t>
        <w:br/>
        <w:t>cushioning medium. Each key consists of an ass</w:t>
        <w:br/>
        <w:t>comprising the key top or striking surface of</w:t>
        <w:br/>
        <w:t>black celluloid, a base section, and a coil sprint.</w:t>
        <w:br/>
        <w:t>top surface rides on a tension set up by the sprint</w:t>
        <w:br/>
        <w:t>when touched with the finger, is slightly, T°</w:t>
        <w:br/>
        <w:t>similar to but more pronounced than rubber.) joys</w:t>
        <w:br/>
        <w:t>"base section slips on over the top of the stand key</w:t>
        <w:br/>
        <w:t>on a typewriter, in a manner similar to that by which Tr!</w:t>
        <w:br/>
        <w:br/>
        <w:t>0 Colum</w:t>
        <w:br/>
        <w:br/>
        <w:t>TQUIPMENT-RESEARCIT CORPORATION, CHICAGO EQUIPMENT-RESEARCH CORPORATION, CHICAGO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